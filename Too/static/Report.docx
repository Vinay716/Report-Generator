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0FF54" w14:textId="77777777" w:rsidR="003A6AAC" w:rsidRPr="003A6AAC" w:rsidRDefault="00A84240" w:rsidP="003A6AAC">
      <w:pPr>
        <w:rPr>
          <w:rFonts w:ascii="Jost" w:eastAsia="DengXian" w:hAnsi="Jost" w:cs="Sora"/>
          <w:color w:val="000000"/>
          <w:sz w:val="20"/>
          <w:szCs w:val="24"/>
        </w:rPr>
      </w:pPr>
      <w:r w:rsidRPr="00893266">
        <w:rPr>
          <w:rFonts w:ascii="Jost" w:hAnsi="Jost"/>
        </w:rPr>
        <w:softHyphen/>
      </w:r>
    </w:p>
    <w:p w14:paraId="7770203D" w14:textId="77777777" w:rsidR="003A6AAC" w:rsidRPr="003A6AAC" w:rsidRDefault="003A6AAC" w:rsidP="003A6AAC">
      <w:pPr>
        <w:spacing w:after="0" w:line="240" w:lineRule="auto"/>
        <w:rPr>
          <w:rFonts w:ascii="Jost" w:eastAsia="DengXian" w:hAnsi="Jost" w:cs="Sora"/>
          <w:color w:val="000000"/>
          <w:sz w:val="20"/>
          <w:szCs w:val="24"/>
        </w:rPr>
      </w:pPr>
    </w:p>
    <w:p w14:paraId="2391C590" w14:textId="77777777" w:rsidR="003A6AAC" w:rsidRPr="003A6AAC" w:rsidRDefault="003A6AAC" w:rsidP="003A6AAC">
      <w:pPr>
        <w:spacing w:after="0" w:line="240" w:lineRule="auto"/>
        <w:rPr>
          <w:rFonts w:ascii="Jost" w:eastAsia="DengXian" w:hAnsi="Jost" w:cs="Sora"/>
          <w:color w:val="000000"/>
          <w:sz w:val="20"/>
          <w:szCs w:val="24"/>
        </w:rPr>
      </w:pPr>
    </w:p>
    <w:p w14:paraId="2A54F377" w14:textId="77777777" w:rsidR="003A6AAC" w:rsidRPr="003A6AAC" w:rsidRDefault="003A6AAC" w:rsidP="003A6AAC">
      <w:pPr>
        <w:spacing w:after="0" w:line="240" w:lineRule="auto"/>
        <w:rPr>
          <w:rFonts w:ascii="Jost" w:eastAsia="DengXian" w:hAnsi="Jost" w:cs="Sora"/>
          <w:color w:val="000000"/>
          <w:sz w:val="20"/>
          <w:szCs w:val="24"/>
        </w:rPr>
      </w:pPr>
    </w:p>
    <w:p w14:paraId="180CE104" w14:textId="77777777" w:rsidR="003A6AAC" w:rsidRPr="003A6AAC" w:rsidRDefault="003A6AAC" w:rsidP="003A6AAC">
      <w:pPr>
        <w:spacing w:after="0" w:line="240" w:lineRule="auto"/>
        <w:rPr>
          <w:rFonts w:ascii="Jost" w:eastAsia="DengXian" w:hAnsi="Jost" w:cs="Sora"/>
          <w:color w:val="000000"/>
          <w:sz w:val="20"/>
          <w:szCs w:val="24"/>
        </w:rPr>
      </w:pPr>
    </w:p>
    <w:p w14:paraId="4121268D" w14:textId="77777777" w:rsidR="003A6AAC" w:rsidRPr="003A6AAC" w:rsidRDefault="003A6AAC" w:rsidP="003A6AAC">
      <w:pPr>
        <w:spacing w:after="0" w:line="240" w:lineRule="auto"/>
        <w:rPr>
          <w:rFonts w:ascii="Jost" w:eastAsia="DengXian" w:hAnsi="Jost" w:cs="Sora"/>
          <w:color w:val="000000"/>
          <w:sz w:val="20"/>
          <w:szCs w:val="24"/>
        </w:rPr>
      </w:pPr>
    </w:p>
    <w:p w14:paraId="2FD0CFBB" w14:textId="77777777" w:rsidR="003A6AAC" w:rsidRPr="003A6AAC" w:rsidRDefault="003A6AAC" w:rsidP="003A6AAC">
      <w:pPr>
        <w:spacing w:after="0" w:line="240" w:lineRule="auto"/>
        <w:rPr>
          <w:rFonts w:ascii="Jost" w:eastAsia="DengXian" w:hAnsi="Jost" w:cs="Sora"/>
          <w:color w:val="000000"/>
          <w:sz w:val="20"/>
          <w:szCs w:val="24"/>
        </w:rPr>
      </w:pPr>
    </w:p>
    <w:p w14:paraId="78BE10F9" w14:textId="77777777" w:rsidR="003A6AAC" w:rsidRPr="003A6AAC" w:rsidRDefault="003A6AAC" w:rsidP="003A6AAC">
      <w:pPr>
        <w:spacing w:after="0" w:line="240" w:lineRule="auto"/>
        <w:rPr>
          <w:rFonts w:ascii="Jost" w:eastAsia="DengXian" w:hAnsi="Jost" w:cs="Sora"/>
          <w:color w:val="000000"/>
          <w:sz w:val="20"/>
          <w:szCs w:val="24"/>
        </w:rPr>
      </w:pPr>
    </w:p>
    <w:p w14:paraId="2E9E0AB5" w14:textId="77777777" w:rsidR="003A6AAC" w:rsidRPr="003A6AAC" w:rsidRDefault="003A6AAC" w:rsidP="003A6AAC">
      <w:pPr>
        <w:spacing w:after="0" w:line="240" w:lineRule="auto"/>
        <w:rPr>
          <w:rFonts w:ascii="Jost" w:eastAsia="DengXian" w:hAnsi="Jost" w:cs="Sora"/>
          <w:color w:val="000000"/>
          <w:sz w:val="20"/>
          <w:szCs w:val="24"/>
        </w:rPr>
      </w:pPr>
    </w:p>
    <w:p w14:paraId="000D8B1D" w14:textId="77777777" w:rsidR="003A6AAC" w:rsidRPr="003A6AAC" w:rsidRDefault="003A6AAC" w:rsidP="003A6AAC">
      <w:pPr>
        <w:spacing w:after="0" w:line="240" w:lineRule="auto"/>
        <w:rPr>
          <w:rFonts w:ascii="Jost" w:eastAsia="DengXian" w:hAnsi="Jost" w:cs="Sora"/>
          <w:color w:val="000000"/>
          <w:sz w:val="20"/>
          <w:szCs w:val="24"/>
        </w:rPr>
      </w:pPr>
      <w:r w:rsidRPr="003A6AAC">
        <w:rPr>
          <w:rFonts w:ascii="Jost" w:eastAsia="DengXian" w:hAnsi="Jost" w:cs="Sora"/>
          <w:color w:val="000000"/>
          <w:sz w:val="20"/>
          <w:szCs w:val="24"/>
        </w:rPr>
        <w:softHyphen/>
      </w:r>
    </w:p>
    <w:p w14:paraId="229E8458" w14:textId="77777777" w:rsidR="003A6AAC" w:rsidRPr="003A6AAC" w:rsidRDefault="003A6AAC" w:rsidP="003A6AAC">
      <w:pPr>
        <w:spacing w:after="0" w:line="240" w:lineRule="auto"/>
        <w:rPr>
          <w:rFonts w:ascii="Jost" w:eastAsia="DengXian" w:hAnsi="Jost" w:cs="Sora"/>
          <w:color w:val="000000"/>
          <w:sz w:val="20"/>
          <w:szCs w:val="24"/>
        </w:rPr>
      </w:pPr>
    </w:p>
    <w:p w14:paraId="3647EF46" w14:textId="77777777" w:rsidR="003A6AAC" w:rsidRPr="003A6AAC" w:rsidRDefault="003A6AAC" w:rsidP="003A6AAC">
      <w:pPr>
        <w:spacing w:after="0" w:line="240" w:lineRule="auto"/>
        <w:rPr>
          <w:rFonts w:ascii="Jost" w:eastAsia="DengXian" w:hAnsi="Jost" w:cs="Sora"/>
          <w:color w:val="000000"/>
          <w:sz w:val="20"/>
          <w:szCs w:val="24"/>
        </w:rPr>
      </w:pPr>
    </w:p>
    <w:p w14:paraId="00B3269A" w14:textId="77777777" w:rsidR="003A6AAC" w:rsidRPr="003A6AAC" w:rsidRDefault="003A6AAC" w:rsidP="003A6AAC">
      <w:pPr>
        <w:spacing w:after="0" w:line="240" w:lineRule="auto"/>
        <w:rPr>
          <w:rFonts w:ascii="Jost" w:eastAsia="DengXian" w:hAnsi="Jost" w:cs="Sora"/>
          <w:color w:val="000000"/>
          <w:sz w:val="20"/>
          <w:szCs w:val="24"/>
        </w:rPr>
      </w:pPr>
    </w:p>
    <w:p w14:paraId="73DC9113" w14:textId="77777777" w:rsidR="003A6AAC" w:rsidRPr="003A6AAC" w:rsidRDefault="003A6AAC" w:rsidP="003A6AAC">
      <w:pPr>
        <w:spacing w:after="0" w:line="240" w:lineRule="auto"/>
        <w:rPr>
          <w:rFonts w:ascii="Jost" w:eastAsia="DengXian" w:hAnsi="Jost" w:cs="Sora"/>
          <w:color w:val="000000"/>
          <w:sz w:val="20"/>
          <w:szCs w:val="24"/>
        </w:rPr>
      </w:pPr>
    </w:p>
    <w:p w14:paraId="6FB66968" w14:textId="77777777" w:rsidR="003A6AAC" w:rsidRPr="003A6AAC" w:rsidRDefault="003A6AAC" w:rsidP="003A6AAC">
      <w:pPr>
        <w:spacing w:after="0" w:line="240" w:lineRule="auto"/>
        <w:rPr>
          <w:rFonts w:ascii="Jost" w:eastAsia="DengXian" w:hAnsi="Jost" w:cs="Sora"/>
          <w:color w:val="000000"/>
          <w:sz w:val="20"/>
          <w:szCs w:val="24"/>
        </w:rPr>
      </w:pPr>
    </w:p>
    <w:p w14:paraId="43F6A88D" w14:textId="77777777" w:rsidR="003A6AAC" w:rsidRPr="003A6AAC" w:rsidRDefault="003A6AAC" w:rsidP="003A6AAC">
      <w:pPr>
        <w:spacing w:after="0" w:line="240" w:lineRule="auto"/>
        <w:rPr>
          <w:rFonts w:ascii="Jost" w:eastAsia="DengXian" w:hAnsi="Jost" w:cs="Sora"/>
          <w:color w:val="000000"/>
          <w:sz w:val="20"/>
          <w:szCs w:val="24"/>
        </w:rPr>
      </w:pPr>
    </w:p>
    <w:p w14:paraId="50F68780" w14:textId="77777777" w:rsidR="003A6AAC" w:rsidRPr="003A6AAC" w:rsidRDefault="003A6AAC" w:rsidP="003A6AAC">
      <w:pPr>
        <w:spacing w:after="0" w:line="240" w:lineRule="auto"/>
        <w:rPr>
          <w:rFonts w:ascii="Jost" w:eastAsia="DengXian" w:hAnsi="Jost" w:cs="Sora"/>
          <w:color w:val="000000"/>
          <w:sz w:val="20"/>
          <w:szCs w:val="24"/>
        </w:rPr>
      </w:pPr>
      <w:r/>
      <w:r>
        <w:pict>
          <v:shape id="_x0000_s1025" type="#_x0000_t202" style="position:absolute;margin-left:0;margin-top:0;width:500pt;height:400pt;z-index:251659264;visibility:visible;mso-wrap-style:square;mso-wrap-distance-left:9pt;mso-wrap-distance-top:9pt;mso-wrap-distance-right:9pt;mso-wrap-distance-bottom:9pt;mso-position-horizontal:absolute;mso-position-vertical:absolute">
            <v:fill on="false"/>
            <v:stroke opacity="0"/>
            <v:textbox inset="2.88pt,2.88pt,2.88pt,2.88pt">
              <w:txbxContent>
                <w:p>
                  <w:r>
                    <w:rPr>
                      <w:sz w:val="88"/>
                      <!-- 44pt -->
                      <w:rFonts w:ascii="Jost" w:hAnsi="Jost" w:cs="Jost"/>
                    </w:rPr>
                    <w:t>Penetration Test Report</w:t>
                  </w:r>
                </w:p>
                <!-- Adding four empty paragraphs for spacing -->
                <w:p>
                  <w:r>
                    <w:t/>
                  </w:r>
                </w:p>
                <w:p>
                  <w:r>
                    <w:t/>
                  </w:r>
                </w:p>
                <w:p>
                  <w:r>
                    <w:t/>
                  </w:r>
                </w:p>
                <w:p>
                  <w:r>
                    <w:t/>
                  </w:r>
                </w:p>
                <w:p>
                  <w:r>
                    <w:rPr>
                      <w:sz w:val="28"/>
                      <!-- 14pt -->
                      <w:rFonts w:ascii="Jost" w:hAnsi="Jost" w:cs="Jost"/>
                    </w:rPr>
                    <w:t>Prepared By: vinay</w:t>
                  </w:r>
                </w:p>
                <w:p>
                  <w:r>
                    <w:rPr>
                      <w:sz w:val="28"/>
                      <!-- 14pt -->
                      <w:rFonts w:ascii="Jost" w:hAnsi="Jost" w:cs="Jost"/>
                    </w:rPr>
                    <w:t>Prepared For: app name</w:t>
                  </w:r>
                </w:p>
                <w:p>
                  <w:r>
                    <w:rPr>
                      <w:sz w:val="28"/>
                      <!-- 14pt -->
                      <w:rFonts w:ascii="Jost" w:hAnsi="Jost" w:cs="Jost"/>
                    </w:rPr>
                    <w:t>Prepared On: September 4, 2024</w:t>
                  </w:r>
                </w:p>
              </w:txbxContent>
            </v:textbox>
          </v:shape>
        </w:pict>
      </w:r>
    </w:p>
    <w:p w14:paraId="1CB91A89" w14:textId="77777777" w:rsidR="003A6AAC" w:rsidRPr="003A6AAC" w:rsidRDefault="003A6AAC" w:rsidP="003A6AAC">
      <w:pPr>
        <w:spacing w:after="0" w:line="240" w:lineRule="auto"/>
        <w:rPr>
          <w:rFonts w:ascii="Jost" w:eastAsia="DengXian" w:hAnsi="Jost" w:cs="Sora"/>
          <w:color w:val="000000"/>
          <w:sz w:val="20"/>
          <w:szCs w:val="24"/>
        </w:rPr>
      </w:pPr>
    </w:p>
    <w:p w14:paraId="043BB5DE" w14:textId="77777777" w:rsidR="003A6AAC" w:rsidRPr="003A6AAC" w:rsidRDefault="003A6AAC" w:rsidP="003A6AAC">
      <w:pPr>
        <w:spacing w:after="0" w:line="240" w:lineRule="auto"/>
        <w:rPr>
          <w:rFonts w:ascii="Jost" w:eastAsia="DengXian" w:hAnsi="Jost" w:cs="Sora"/>
          <w:color w:val="000000"/>
          <w:sz w:val="20"/>
          <w:szCs w:val="24"/>
        </w:rPr>
      </w:pPr>
    </w:p>
    <w:p w14:paraId="01BCACB1" w14:textId="77777777" w:rsidR="003A6AAC" w:rsidRPr="003A6AAC" w:rsidRDefault="003A6AAC" w:rsidP="003A6AAC">
      <w:pPr>
        <w:spacing w:after="0" w:line="240" w:lineRule="auto"/>
        <w:rPr>
          <w:rFonts w:ascii="Jost" w:eastAsia="DengXian" w:hAnsi="Jost" w:cs="Sora"/>
          <w:color w:val="000000"/>
          <w:sz w:val="20"/>
          <w:szCs w:val="24"/>
        </w:rPr>
      </w:pPr>
    </w:p>
    <w:p w14:paraId="3E39A7C4" w14:textId="77777777" w:rsidR="003A6AAC" w:rsidRPr="003A6AAC" w:rsidRDefault="003A6AAC" w:rsidP="003A6AAC">
      <w:pPr>
        <w:spacing w:after="0" w:line="240" w:lineRule="auto"/>
        <w:rPr>
          <w:rFonts w:ascii="Jost" w:eastAsia="DengXian" w:hAnsi="Jost" w:cs="Sora"/>
          <w:color w:val="000000"/>
          <w:sz w:val="20"/>
          <w:szCs w:val="24"/>
        </w:rPr>
      </w:pPr>
    </w:p>
    <w:p w14:paraId="44E5DD27" w14:textId="77777777" w:rsidR="003A6AAC" w:rsidRPr="003A6AAC" w:rsidRDefault="003A6AAC" w:rsidP="003A6AAC">
      <w:pPr>
        <w:spacing w:after="0" w:line="240" w:lineRule="auto"/>
        <w:rPr>
          <w:rFonts w:ascii="Jost" w:eastAsia="DengXian" w:hAnsi="Jost" w:cs="Sora"/>
          <w:color w:val="000000"/>
          <w:sz w:val="20"/>
          <w:szCs w:val="24"/>
        </w:rPr>
      </w:pPr>
    </w:p>
    <w:p w14:paraId="4161EE92" w14:textId="77777777" w:rsidR="003A6AAC" w:rsidRPr="003A6AAC" w:rsidRDefault="003A6AAC" w:rsidP="003A6AAC">
      <w:pPr>
        <w:spacing w:after="0" w:line="240" w:lineRule="auto"/>
        <w:rPr>
          <w:rFonts w:ascii="Jost" w:eastAsia="DengXian" w:hAnsi="Jost" w:cs="Sora"/>
          <w:color w:val="000000"/>
          <w:sz w:val="20"/>
          <w:szCs w:val="24"/>
        </w:rPr>
      </w:pPr>
    </w:p>
    <w:p w14:paraId="650A22DD" w14:textId="77777777" w:rsidR="003A6AAC" w:rsidRPr="003A6AAC" w:rsidRDefault="003A6AAC" w:rsidP="003A6AAC">
      <w:pPr>
        <w:spacing w:after="0" w:line="240" w:lineRule="auto"/>
        <w:rPr>
          <w:rFonts w:ascii="Jost" w:eastAsia="DengXian" w:hAnsi="Jost" w:cs="Sora"/>
          <w:color w:val="000000"/>
          <w:sz w:val="20"/>
          <w:szCs w:val="24"/>
        </w:rPr>
      </w:pPr>
    </w:p>
    <w:p w14:paraId="50E87198" w14:textId="77777777" w:rsidR="003A6AAC" w:rsidRPr="003A6AAC" w:rsidRDefault="003A6AAC" w:rsidP="003A6AAC">
      <w:pPr>
        <w:spacing w:after="0" w:line="240" w:lineRule="auto"/>
        <w:rPr>
          <w:rFonts w:ascii="Jost" w:eastAsia="DengXian" w:hAnsi="Jost" w:cs="Sora"/>
          <w:color w:val="000000"/>
          <w:sz w:val="20"/>
          <w:szCs w:val="24"/>
        </w:rPr>
      </w:pPr>
    </w:p>
    <w:p w14:paraId="005AB0FC" w14:textId="77777777" w:rsidR="003A6AAC" w:rsidRPr="003A6AAC" w:rsidRDefault="003A6AAC" w:rsidP="003A6AAC">
      <w:pPr>
        <w:spacing w:after="0" w:line="240" w:lineRule="auto"/>
        <w:rPr>
          <w:rFonts w:ascii="Jost" w:eastAsia="DengXian" w:hAnsi="Jost" w:cs="Sora"/>
          <w:color w:val="000000"/>
          <w:sz w:val="20"/>
          <w:szCs w:val="24"/>
        </w:rPr>
      </w:pPr>
    </w:p>
    <w:p w14:paraId="32446214" w14:textId="77777777" w:rsidR="003A6AAC" w:rsidRPr="003A6AAC" w:rsidRDefault="003A6AAC" w:rsidP="003A6AAC">
      <w:pPr>
        <w:tabs>
          <w:tab w:val="right" w:leader="dot" w:pos="10790"/>
        </w:tabs>
        <w:suppressAutoHyphens/>
        <w:spacing w:before="120" w:after="220" w:line="240" w:lineRule="auto"/>
        <w:rPr>
          <w:rFonts w:ascii="Jost" w:eastAsia="DengXian" w:hAnsi="Jost" w:cs="Sora"/>
          <w:color w:val="1B1E1F"/>
          <w:sz w:val="21"/>
          <w:szCs w:val="21"/>
        </w:rPr>
      </w:pPr>
      <w:r w:rsidRPr="003A6AAC">
        <w:rPr>
          <w:rFonts w:ascii="Jost" w:eastAsia="DengXian" w:hAnsi="Jost" w:cs="Sora"/>
          <w:noProof/>
          <w:color w:val="1B1E1F"/>
          <w:sz w:val="21"/>
          <w:szCs w:val="21"/>
        </w:rPr>
        <mc:AlternateContent>
          <mc:Choice Requires="wps">
            <w:drawing>
              <wp:anchor distT="0" distB="0" distL="114300" distR="114300" simplePos="0" relativeHeight="251657216" behindDoc="0" locked="0" layoutInCell="1" allowOverlap="1" wp14:anchorId="1C6D2882" wp14:editId="22B7B941">
                <wp:simplePos x="0" y="0"/>
                <wp:positionH relativeFrom="column">
                  <wp:posOffset>139700</wp:posOffset>
                </wp:positionH>
                <wp:positionV relativeFrom="paragraph">
                  <wp:posOffset>3458210</wp:posOffset>
                </wp:positionV>
                <wp:extent cx="1116531" cy="25273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16531" cy="252730"/>
                        </a:xfrm>
                        <a:prstGeom prst="rect">
                          <a:avLst/>
                        </a:prstGeom>
                        <a:noFill/>
                        <a:ln w="6350">
                          <a:noFill/>
                        </a:ln>
                      </wps:spPr>
                      <wps:txbx>
                        <w:txbxContent>
                          <w:p w14:paraId="0A0B3FF3" w14:textId="77777777" w:rsidR="003A6AAC" w:rsidRPr="004B3184" w:rsidRDefault="003A6AAC" w:rsidP="003A6AAC">
                            <w:pPr>
                              <w:rPr>
                                <w:rFonts w:cs="Sora"/>
                                <w:color w:val="7030A0"/>
                                <w:szCs w:val="20"/>
                              </w:rPr>
                            </w:pPr>
                            <w:r w:rsidRPr="004B3184">
                              <w:rPr>
                                <w:rFonts w:cs="Sora"/>
                                <w:color w:val="7030A0"/>
                                <w:szCs w:val="20"/>
                              </w:rPr>
                              <w:t>ncrvoyix.com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D2882" id="_x0000_t202" coordsize="21600,21600" o:spt="202" path="m,l,21600r21600,l21600,xe">
                <v:stroke joinstyle="miter"/>
                <v:path gradientshapeok="t" o:connecttype="rect"/>
              </v:shapetype>
              <v:shape id="Text Box 14" o:spid="_x0000_s1026" type="#_x0000_t202" style="position:absolute;margin-left:11pt;margin-top:272.3pt;width:87.9pt;height:1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" filled="f" stroked="f" strokeweight=".5pt">
                <v:textbox>
                  <w:txbxContent>
                    <w:p w14:paraId="0A0B3FF3" w14:textId="77777777" w:rsidR="003A6AAC" w:rsidRPr="004B3184" w:rsidRDefault="003A6AAC" w:rsidP="003A6AAC">
                      <w:pPr>
                        <w:rPr>
                          <w:rFonts w:cs="Sora"/>
                          <w:color w:val="7030A0"/>
                          <w:szCs w:val="20"/>
                        </w:rPr>
                      </w:pPr>
                      <w:r w:rsidRPr="004B3184">
                        <w:rPr>
                          <w:rFonts w:cs="Sora"/>
                          <w:color w:val="7030A0"/>
                          <w:szCs w:val="20"/>
                        </w:rPr>
                        <w:t>ncrvoyix.com</w:t>
                      </w:r>
                    </w:p>
                  </w:txbxContent>
                </v:textbox>
              </v:shape>
            </w:pict>
          </mc:Fallback>
        </mc:AlternateContent>
      </w:r>
      <w:r w:rsidRPr="003A6AAC">
        <w:rPr>
          <w:rFonts w:ascii="Jost" w:eastAsia="DengXian" w:hAnsi="Jost" w:cs="Sora"/>
          <w:color w:val="1B1E1F"/>
          <w:sz w:val="21"/>
          <w:szCs w:val="21"/>
        </w:rPr>
        <w:br w:type="page"/>
      </w:r>
    </w:p>
    <w:p w14:paraId="7B204DB3" w14:textId="25CF2EEF" w:rsidR="003A6AAC" w:rsidRPr="003A6AAC" w:rsidRDefault="003A6AAC" w:rsidP="003A6AAC">
      <w:pPr>
        <w:tabs>
          <w:tab w:val="right" w:leader="dot" w:pos="10790"/>
        </w:tabs>
        <w:suppressAutoHyphens/>
        <w:spacing w:before="120" w:after="220" w:line="240" w:lineRule="auto"/>
        <w:rPr>
          <w:rFonts w:ascii="Jost Medium" w:eastAsia="DengXian" w:hAnsi="Jost Medium" w:cs="Sora"/>
          <w:color w:val="1B1E1F"/>
          <w:sz w:val="30"/>
          <w:szCs w:val="30"/>
        </w:rPr>
      </w:pPr>
      <w:r w:rsidRPr="003A6AAC">
        <w:rPr>
          <w:rFonts w:ascii="Jost Medium" w:eastAsia="DengXian" w:hAnsi="Jost Medium" w:cs="Sora"/>
          <w:color w:val="1B1E1F"/>
          <w:sz w:val="30"/>
          <w:szCs w:val="30"/>
        </w:rPr>
        <w:lastRenderedPageBreak/>
        <w:t>Table of Contents</w:t>
      </w:r>
    </w:p>
    <w:p w14:paraId="2151CDE1" w14:textId="77777777" w:rsidR="003A6AAC" w:rsidRPr="003A6AAC" w:rsidRDefault="003A6AAC" w:rsidP="003A6AAC">
      <w:pPr>
        <w:spacing w:after="0" w:line="240" w:lineRule="auto"/>
        <w:rPr>
          <w:rFonts w:ascii="Jost" w:eastAsia="DengXian" w:hAnsi="Jost" w:cs="Sora"/>
          <w:color w:val="000000"/>
          <w:sz w:val="24"/>
          <w:szCs w:val="24"/>
        </w:rPr>
      </w:pPr>
    </w:p>
    <w:p w14:paraId="5A540255" w14:textId="77777777" w:rsidR="003A6AAC" w:rsidRPr="003A6AAC" w:rsidRDefault="003A6AAC" w:rsidP="003A6AAC">
      <w:pPr>
        <w:spacing w:after="0" w:line="240" w:lineRule="auto"/>
        <w:rPr>
          <w:rFonts w:ascii="Jost" w:eastAsia="DengXian" w:hAnsi="Jost" w:cs="Sora"/>
          <w:color w:val="000000"/>
          <w:sz w:val="24"/>
          <w:szCs w:val="24"/>
        </w:rPr>
      </w:pPr>
    </w:p>
    <w:p w14:paraId="63EA6FA9" w14:textId="77777777" w:rsidR="003A6AAC" w:rsidRPr="003A6AAC" w:rsidRDefault="003A6AAC" w:rsidP="003A6AAC">
      <w:pPr>
        <w:tabs>
          <w:tab w:val="right" w:leader="dot" w:pos="10790"/>
        </w:tabs>
        <w:suppressAutoHyphens/>
        <w:spacing w:before="120" w:after="220" w:line="240" w:lineRule="auto"/>
        <w:rPr>
          <w:rFonts w:ascii="Jost" w:eastAsia="DengXian" w:hAnsi="Jost" w:cs="Sora"/>
          <w:color w:val="1B1E1F"/>
          <w:sz w:val="21"/>
          <w:szCs w:val="21"/>
        </w:rPr>
      </w:pPr>
      <w:r w:rsidRPr="003A6AAC">
        <w:rPr>
          <w:rFonts w:ascii="Jost" w:eastAsia="DengXian" w:hAnsi="Jost" w:cs="Sora"/>
          <w:color w:val="1B1E1F"/>
          <w:sz w:val="21"/>
          <w:szCs w:val="21"/>
        </w:rPr>
        <w:t>Section I</w:t>
      </w:r>
    </w:p>
    <w:p w14:paraId="33CA9F1B" w14:textId="77777777" w:rsidR="003A6AAC" w:rsidRPr="003A6AAC" w:rsidRDefault="003A6AAC" w:rsidP="003A6AAC">
      <w:pPr>
        <w:tabs>
          <w:tab w:val="right" w:leader="dot" w:pos="10790"/>
        </w:tabs>
        <w:spacing w:before="240" w:after="340" w:line="240" w:lineRule="auto"/>
        <w:rPr>
          <w:rFonts w:ascii="Calibri" w:eastAsia="DengXian" w:hAnsi="Calibri" w:cs="Times New Roman"/>
          <w:noProof/>
          <w:kern w:val="2"/>
          <w14:ligatures w14:val="standardContextual"/>
        </w:rPr>
      </w:pPr>
      <w:r w:rsidRPr="003A6AAC">
        <w:rPr>
          <w:rFonts w:ascii="Jost Medium" w:eastAsia="DengXian" w:hAnsi="Jost Medium" w:cs="Sora"/>
          <w:b/>
          <w:bCs/>
          <w:noProof/>
          <w:color w:val="008F00"/>
          <w:sz w:val="21"/>
          <w:szCs w:val="24"/>
        </w:rPr>
        <w:fldChar w:fldCharType="begin"/>
      </w:r>
      <w:r w:rsidRPr="003A6AAC">
        <w:rPr>
          <w:rFonts w:ascii="Jost Medium" w:eastAsia="DengXian" w:hAnsi="Jost Medium" w:cs="Sora"/>
          <w:b/>
          <w:bCs/>
          <w:noProof/>
          <w:color w:val="008F00"/>
          <w:sz w:val="21"/>
          <w:szCs w:val="24"/>
        </w:rPr>
        <w:instrText xml:space="preserve"> TOC \o "1-3" \t "Heading 1,2,Heading 2,1,Title,3" </w:instrText>
      </w:r>
      <w:r w:rsidRPr="003A6AAC">
        <w:rPr>
          <w:rFonts w:ascii="Jost Medium" w:eastAsia="DengXian" w:hAnsi="Jost Medium" w:cs="Sora"/>
          <w:b/>
          <w:bCs/>
          <w:noProof/>
          <w:color w:val="008F00"/>
          <w:sz w:val="21"/>
          <w:szCs w:val="24"/>
        </w:rPr>
        <w:fldChar w:fldCharType="separate"/>
      </w:r>
      <w:r w:rsidRPr="003A6AAC">
        <w:rPr>
          <w:rFonts w:ascii="Jost" w:eastAsia="DengXian" w:hAnsi="Jost" w:cs="Sora"/>
          <w:b/>
          <w:bCs/>
          <w:noProof/>
          <w:color w:val="60249F"/>
          <w:sz w:val="21"/>
          <w:szCs w:val="24"/>
        </w:rPr>
        <w:t>1.0 Executive Summary</w:t>
      </w:r>
      <w:r w:rsidRPr="003A6AAC">
        <w:rPr>
          <w:rFonts w:ascii="Jost" w:eastAsia="DengXian" w:hAnsi="Jost" w:cs="Sora"/>
          <w:b/>
          <w:bCs/>
          <w:noProof/>
          <w:color w:val="60249F"/>
          <w:sz w:val="21"/>
          <w:szCs w:val="24"/>
        </w:rPr>
        <w:tab/>
      </w:r>
      <w:r w:rsidRPr="003A6AAC">
        <w:rPr>
          <w:rFonts w:ascii="Jost" w:eastAsia="DengXian" w:hAnsi="Jost" w:cs="Sora"/>
          <w:b/>
          <w:bCs/>
          <w:noProof/>
          <w:color w:val="60249F"/>
          <w:sz w:val="21"/>
          <w:szCs w:val="24"/>
        </w:rPr>
        <w:fldChar w:fldCharType="begin"/>
      </w:r>
      <w:r w:rsidRPr="003A6AAC">
        <w:rPr>
          <w:rFonts w:ascii="Jost" w:eastAsia="DengXian" w:hAnsi="Jost" w:cs="Sora"/>
          <w:b/>
          <w:bCs/>
          <w:noProof/>
          <w:color w:val="60249F"/>
          <w:sz w:val="21"/>
          <w:szCs w:val="24"/>
        </w:rPr>
        <w:instrText xml:space="preserve"> PAGEREF _Toc164435469 \h </w:instrText>
      </w:r>
      <w:r w:rsidRPr="003A6AAC">
        <w:rPr>
          <w:rFonts w:ascii="Jost" w:eastAsia="DengXian" w:hAnsi="Jost" w:cs="Sora"/>
          <w:b/>
          <w:bCs/>
          <w:noProof/>
          <w:color w:val="60249F"/>
          <w:sz w:val="21"/>
          <w:szCs w:val="24"/>
        </w:rPr>
      </w:r>
      <w:r w:rsidRPr="003A6AAC">
        <w:rPr>
          <w:rFonts w:ascii="Jost" w:eastAsia="DengXian" w:hAnsi="Jost" w:cs="Sora"/>
          <w:b/>
          <w:bCs/>
          <w:noProof/>
          <w:color w:val="60249F"/>
          <w:sz w:val="21"/>
          <w:szCs w:val="24"/>
        </w:rPr>
        <w:fldChar w:fldCharType="separate"/>
      </w:r>
      <w:r w:rsidRPr="003A6AAC">
        <w:rPr>
          <w:rFonts w:ascii="Jost" w:eastAsia="DengXian" w:hAnsi="Jost" w:cs="Sora"/>
          <w:b/>
          <w:bCs/>
          <w:noProof/>
          <w:color w:val="60249F"/>
          <w:sz w:val="21"/>
          <w:szCs w:val="24"/>
        </w:rPr>
        <w:t>3</w:t>
      </w:r>
      <w:r w:rsidRPr="003A6AAC">
        <w:rPr>
          <w:rFonts w:ascii="Jost" w:eastAsia="DengXian" w:hAnsi="Jost" w:cs="Sora"/>
          <w:b/>
          <w:bCs/>
          <w:noProof/>
          <w:color w:val="60249F"/>
          <w:sz w:val="21"/>
          <w:szCs w:val="24"/>
        </w:rPr>
        <w:fldChar w:fldCharType="end"/>
      </w:r>
    </w:p>
    <w:p w14:paraId="7F469A2F" w14:textId="77777777" w:rsidR="003A6AAC" w:rsidRPr="003A6AAC" w:rsidRDefault="003A6AAC" w:rsidP="003A6AAC">
      <w:pPr>
        <w:tabs>
          <w:tab w:val="right" w:leader="dot" w:pos="10790"/>
        </w:tabs>
        <w:suppressAutoHyphens/>
        <w:spacing w:before="120" w:after="220" w:line="240" w:lineRule="auto"/>
        <w:rPr>
          <w:rFonts w:ascii="Calibri" w:eastAsia="DengXian" w:hAnsi="Calibri" w:cs="Times New Roman"/>
          <w:noProof/>
          <w:kern w:val="2"/>
          <w14:ligatures w14:val="standardContextual"/>
        </w:rPr>
      </w:pPr>
      <w:r w:rsidRPr="003A6AAC">
        <w:rPr>
          <w:rFonts w:ascii="Jost" w:eastAsia="DengXian" w:hAnsi="Jost" w:cs="Sora"/>
          <w:noProof/>
          <w:color w:val="1B1E1F"/>
          <w:sz w:val="21"/>
          <w:szCs w:val="21"/>
        </w:rPr>
        <w:t>1.1 Project Overview</w:t>
      </w:r>
      <w:r w:rsidRPr="003A6AAC">
        <w:rPr>
          <w:rFonts w:ascii="Jost" w:eastAsia="DengXian" w:hAnsi="Jost" w:cs="Sora"/>
          <w:noProof/>
          <w:color w:val="1B1E1F"/>
          <w:sz w:val="21"/>
          <w:szCs w:val="21"/>
        </w:rPr>
        <w:tab/>
      </w:r>
      <w:r w:rsidRPr="003A6AAC">
        <w:rPr>
          <w:rFonts w:ascii="Jost" w:eastAsia="DengXian" w:hAnsi="Jost" w:cs="Sora"/>
          <w:noProof/>
          <w:color w:val="1B1E1F"/>
          <w:sz w:val="21"/>
          <w:szCs w:val="21"/>
        </w:rPr>
        <w:fldChar w:fldCharType="begin"/>
      </w:r>
      <w:r w:rsidRPr="003A6AAC">
        <w:rPr>
          <w:rFonts w:ascii="Jost" w:eastAsia="DengXian" w:hAnsi="Jost" w:cs="Sora"/>
          <w:noProof/>
          <w:color w:val="1B1E1F"/>
          <w:sz w:val="21"/>
          <w:szCs w:val="21"/>
        </w:rPr>
        <w:instrText xml:space="preserve"> PAGEREF _Toc164435470 \h </w:instrText>
      </w:r>
      <w:r w:rsidRPr="003A6AAC">
        <w:rPr>
          <w:rFonts w:ascii="Jost" w:eastAsia="DengXian" w:hAnsi="Jost" w:cs="Sora"/>
          <w:noProof/>
          <w:color w:val="1B1E1F"/>
          <w:sz w:val="21"/>
          <w:szCs w:val="21"/>
        </w:rPr>
      </w:r>
      <w:r w:rsidRPr="003A6AAC">
        <w:rPr>
          <w:rFonts w:ascii="Jost" w:eastAsia="DengXian" w:hAnsi="Jost" w:cs="Sora"/>
          <w:noProof/>
          <w:color w:val="1B1E1F"/>
          <w:sz w:val="21"/>
          <w:szCs w:val="21"/>
        </w:rPr>
        <w:fldChar w:fldCharType="separate"/>
      </w:r>
      <w:r w:rsidRPr="003A6AAC">
        <w:rPr>
          <w:rFonts w:ascii="Jost" w:eastAsia="DengXian" w:hAnsi="Jost" w:cs="Sora"/>
          <w:noProof/>
          <w:color w:val="1B1E1F"/>
          <w:sz w:val="21"/>
          <w:szCs w:val="21"/>
        </w:rPr>
        <w:t>3</w:t>
      </w:r>
      <w:r w:rsidRPr="003A6AAC">
        <w:rPr>
          <w:rFonts w:ascii="Jost" w:eastAsia="DengXian" w:hAnsi="Jost" w:cs="Sora"/>
          <w:noProof/>
          <w:color w:val="1B1E1F"/>
          <w:sz w:val="21"/>
          <w:szCs w:val="21"/>
        </w:rPr>
        <w:fldChar w:fldCharType="end"/>
      </w:r>
    </w:p>
    <w:p w14:paraId="5295F2F0" w14:textId="77777777" w:rsidR="003A6AAC" w:rsidRPr="003A6AAC" w:rsidRDefault="003A6AAC" w:rsidP="003A6AAC">
      <w:pPr>
        <w:tabs>
          <w:tab w:val="right" w:leader="dot" w:pos="10790"/>
        </w:tabs>
        <w:suppressAutoHyphens/>
        <w:spacing w:before="120" w:after="220" w:line="240" w:lineRule="auto"/>
        <w:rPr>
          <w:rFonts w:ascii="Calibri" w:eastAsia="DengXian" w:hAnsi="Calibri" w:cs="Times New Roman"/>
          <w:noProof/>
          <w:kern w:val="2"/>
          <w14:ligatures w14:val="standardContextual"/>
        </w:rPr>
      </w:pPr>
      <w:r w:rsidRPr="003A6AAC">
        <w:rPr>
          <w:rFonts w:ascii="Jost" w:eastAsia="DengXian" w:hAnsi="Jost" w:cs="Sora"/>
          <w:noProof/>
          <w:color w:val="1B1E1F"/>
          <w:sz w:val="21"/>
          <w:szCs w:val="21"/>
        </w:rPr>
        <w:t>1.2 Scope</w:t>
      </w:r>
      <w:r w:rsidRPr="003A6AAC">
        <w:rPr>
          <w:rFonts w:ascii="Jost" w:eastAsia="DengXian" w:hAnsi="Jost" w:cs="Sora"/>
          <w:noProof/>
          <w:color w:val="1B1E1F"/>
          <w:sz w:val="21"/>
          <w:szCs w:val="21"/>
        </w:rPr>
        <w:tab/>
      </w:r>
      <w:r w:rsidRPr="003A6AAC">
        <w:rPr>
          <w:rFonts w:ascii="Jost" w:eastAsia="DengXian" w:hAnsi="Jost" w:cs="Sora"/>
          <w:noProof/>
          <w:color w:val="1B1E1F"/>
          <w:sz w:val="21"/>
          <w:szCs w:val="21"/>
        </w:rPr>
        <w:fldChar w:fldCharType="begin"/>
      </w:r>
      <w:r w:rsidRPr="003A6AAC">
        <w:rPr>
          <w:rFonts w:ascii="Jost" w:eastAsia="DengXian" w:hAnsi="Jost" w:cs="Sora"/>
          <w:noProof/>
          <w:color w:val="1B1E1F"/>
          <w:sz w:val="21"/>
          <w:szCs w:val="21"/>
        </w:rPr>
        <w:instrText xml:space="preserve"> PAGEREF _Toc164435471 \h </w:instrText>
      </w:r>
      <w:r w:rsidRPr="003A6AAC">
        <w:rPr>
          <w:rFonts w:ascii="Jost" w:eastAsia="DengXian" w:hAnsi="Jost" w:cs="Sora"/>
          <w:noProof/>
          <w:color w:val="1B1E1F"/>
          <w:sz w:val="21"/>
          <w:szCs w:val="21"/>
        </w:rPr>
      </w:r>
      <w:r w:rsidRPr="003A6AAC">
        <w:rPr>
          <w:rFonts w:ascii="Jost" w:eastAsia="DengXian" w:hAnsi="Jost" w:cs="Sora"/>
          <w:noProof/>
          <w:color w:val="1B1E1F"/>
          <w:sz w:val="21"/>
          <w:szCs w:val="21"/>
        </w:rPr>
        <w:fldChar w:fldCharType="separate"/>
      </w:r>
      <w:r w:rsidRPr="003A6AAC">
        <w:rPr>
          <w:rFonts w:ascii="Jost" w:eastAsia="DengXian" w:hAnsi="Jost" w:cs="Sora"/>
          <w:noProof/>
          <w:color w:val="1B1E1F"/>
          <w:sz w:val="21"/>
          <w:szCs w:val="21"/>
        </w:rPr>
        <w:t>3</w:t>
      </w:r>
      <w:r w:rsidRPr="003A6AAC">
        <w:rPr>
          <w:rFonts w:ascii="Jost" w:eastAsia="DengXian" w:hAnsi="Jost" w:cs="Sora"/>
          <w:noProof/>
          <w:color w:val="1B1E1F"/>
          <w:sz w:val="21"/>
          <w:szCs w:val="21"/>
        </w:rPr>
        <w:fldChar w:fldCharType="end"/>
      </w:r>
    </w:p>
    <w:p w14:paraId="5D95B063" w14:textId="77777777" w:rsidR="003A6AAC" w:rsidRPr="003A6AAC" w:rsidRDefault="003A6AAC" w:rsidP="003A6AAC">
      <w:pPr>
        <w:tabs>
          <w:tab w:val="right" w:leader="dot" w:pos="10790"/>
        </w:tabs>
        <w:suppressAutoHyphens/>
        <w:spacing w:before="120" w:after="220" w:line="240" w:lineRule="auto"/>
        <w:rPr>
          <w:rFonts w:ascii="Calibri" w:eastAsia="DengXian" w:hAnsi="Calibri" w:cs="Times New Roman"/>
          <w:noProof/>
          <w:kern w:val="2"/>
          <w14:ligatures w14:val="standardContextual"/>
        </w:rPr>
      </w:pPr>
      <w:r w:rsidRPr="003A6AAC">
        <w:rPr>
          <w:rFonts w:ascii="Jost" w:eastAsia="DengXian" w:hAnsi="Jost" w:cs="Sora"/>
          <w:noProof/>
          <w:color w:val="1B1E1F"/>
          <w:sz w:val="21"/>
          <w:szCs w:val="21"/>
        </w:rPr>
        <w:t>1.3 Testing Accounts Provided</w:t>
      </w:r>
      <w:r w:rsidRPr="003A6AAC">
        <w:rPr>
          <w:rFonts w:ascii="Jost" w:eastAsia="DengXian" w:hAnsi="Jost" w:cs="Sora"/>
          <w:noProof/>
          <w:color w:val="1B1E1F"/>
          <w:sz w:val="21"/>
          <w:szCs w:val="21"/>
        </w:rPr>
        <w:tab/>
      </w:r>
      <w:r w:rsidRPr="003A6AAC">
        <w:rPr>
          <w:rFonts w:ascii="Jost" w:eastAsia="DengXian" w:hAnsi="Jost" w:cs="Sora"/>
          <w:noProof/>
          <w:color w:val="1B1E1F"/>
          <w:sz w:val="21"/>
          <w:szCs w:val="21"/>
        </w:rPr>
        <w:fldChar w:fldCharType="begin"/>
      </w:r>
      <w:r w:rsidRPr="003A6AAC">
        <w:rPr>
          <w:rFonts w:ascii="Jost" w:eastAsia="DengXian" w:hAnsi="Jost" w:cs="Sora"/>
          <w:noProof/>
          <w:color w:val="1B1E1F"/>
          <w:sz w:val="21"/>
          <w:szCs w:val="21"/>
        </w:rPr>
        <w:instrText xml:space="preserve"> PAGEREF _Toc164435472 \h </w:instrText>
      </w:r>
      <w:r w:rsidRPr="003A6AAC">
        <w:rPr>
          <w:rFonts w:ascii="Jost" w:eastAsia="DengXian" w:hAnsi="Jost" w:cs="Sora"/>
          <w:noProof/>
          <w:color w:val="1B1E1F"/>
          <w:sz w:val="21"/>
          <w:szCs w:val="21"/>
        </w:rPr>
      </w:r>
      <w:r w:rsidRPr="003A6AAC">
        <w:rPr>
          <w:rFonts w:ascii="Jost" w:eastAsia="DengXian" w:hAnsi="Jost" w:cs="Sora"/>
          <w:noProof/>
          <w:color w:val="1B1E1F"/>
          <w:sz w:val="21"/>
          <w:szCs w:val="21"/>
        </w:rPr>
        <w:fldChar w:fldCharType="separate"/>
      </w:r>
      <w:r w:rsidRPr="003A6AAC">
        <w:rPr>
          <w:rFonts w:ascii="Jost" w:eastAsia="DengXian" w:hAnsi="Jost" w:cs="Sora"/>
          <w:noProof/>
          <w:color w:val="1B1E1F"/>
          <w:sz w:val="21"/>
          <w:szCs w:val="21"/>
        </w:rPr>
        <w:t>3</w:t>
      </w:r>
      <w:r w:rsidRPr="003A6AAC">
        <w:rPr>
          <w:rFonts w:ascii="Jost" w:eastAsia="DengXian" w:hAnsi="Jost" w:cs="Sora"/>
          <w:noProof/>
          <w:color w:val="1B1E1F"/>
          <w:sz w:val="21"/>
          <w:szCs w:val="21"/>
        </w:rPr>
        <w:fldChar w:fldCharType="end"/>
      </w:r>
    </w:p>
    <w:p w14:paraId="529C9F94" w14:textId="77777777" w:rsidR="003A6AAC" w:rsidRPr="003A6AAC" w:rsidRDefault="003A6AAC" w:rsidP="003A6AAC">
      <w:pPr>
        <w:tabs>
          <w:tab w:val="right" w:leader="dot" w:pos="10790"/>
        </w:tabs>
        <w:suppressAutoHyphens/>
        <w:spacing w:before="120" w:after="220" w:line="240" w:lineRule="auto"/>
        <w:rPr>
          <w:rFonts w:ascii="Calibri" w:eastAsia="DengXian" w:hAnsi="Calibri" w:cs="Times New Roman"/>
          <w:noProof/>
          <w:kern w:val="2"/>
          <w14:ligatures w14:val="standardContextual"/>
        </w:rPr>
      </w:pPr>
      <w:r w:rsidRPr="003A6AAC">
        <w:rPr>
          <w:rFonts w:ascii="Jost" w:eastAsia="DengXian" w:hAnsi="Jost" w:cs="Sora"/>
          <w:noProof/>
          <w:color w:val="1B1E1F"/>
          <w:sz w:val="21"/>
          <w:szCs w:val="21"/>
        </w:rPr>
        <w:t>1.4 Assessment Team</w:t>
      </w:r>
      <w:r w:rsidRPr="003A6AAC">
        <w:rPr>
          <w:rFonts w:ascii="Jost" w:eastAsia="DengXian" w:hAnsi="Jost" w:cs="Sora"/>
          <w:noProof/>
          <w:color w:val="1B1E1F"/>
          <w:sz w:val="21"/>
          <w:szCs w:val="21"/>
        </w:rPr>
        <w:tab/>
      </w:r>
      <w:r w:rsidRPr="003A6AAC">
        <w:rPr>
          <w:rFonts w:ascii="Jost" w:eastAsia="DengXian" w:hAnsi="Jost" w:cs="Sora"/>
          <w:noProof/>
          <w:color w:val="1B1E1F"/>
          <w:sz w:val="21"/>
          <w:szCs w:val="21"/>
        </w:rPr>
        <w:fldChar w:fldCharType="begin"/>
      </w:r>
      <w:r w:rsidRPr="003A6AAC">
        <w:rPr>
          <w:rFonts w:ascii="Jost" w:eastAsia="DengXian" w:hAnsi="Jost" w:cs="Sora"/>
          <w:noProof/>
          <w:color w:val="1B1E1F"/>
          <w:sz w:val="21"/>
          <w:szCs w:val="21"/>
        </w:rPr>
        <w:instrText xml:space="preserve"> PAGEREF _Toc164435473 \h </w:instrText>
      </w:r>
      <w:r w:rsidRPr="003A6AAC">
        <w:rPr>
          <w:rFonts w:ascii="Jost" w:eastAsia="DengXian" w:hAnsi="Jost" w:cs="Sora"/>
          <w:noProof/>
          <w:color w:val="1B1E1F"/>
          <w:sz w:val="21"/>
          <w:szCs w:val="21"/>
        </w:rPr>
      </w:r>
      <w:r w:rsidRPr="003A6AAC">
        <w:rPr>
          <w:rFonts w:ascii="Jost" w:eastAsia="DengXian" w:hAnsi="Jost" w:cs="Sora"/>
          <w:noProof/>
          <w:color w:val="1B1E1F"/>
          <w:sz w:val="21"/>
          <w:szCs w:val="21"/>
        </w:rPr>
        <w:fldChar w:fldCharType="separate"/>
      </w:r>
      <w:r w:rsidRPr="003A6AAC">
        <w:rPr>
          <w:rFonts w:ascii="Jost" w:eastAsia="DengXian" w:hAnsi="Jost" w:cs="Sora"/>
          <w:noProof/>
          <w:color w:val="1B1E1F"/>
          <w:sz w:val="21"/>
          <w:szCs w:val="21"/>
        </w:rPr>
        <w:t>3</w:t>
      </w:r>
      <w:r w:rsidRPr="003A6AAC">
        <w:rPr>
          <w:rFonts w:ascii="Jost" w:eastAsia="DengXian" w:hAnsi="Jost" w:cs="Sora"/>
          <w:noProof/>
          <w:color w:val="1B1E1F"/>
          <w:sz w:val="21"/>
          <w:szCs w:val="21"/>
        </w:rPr>
        <w:fldChar w:fldCharType="end"/>
      </w:r>
    </w:p>
    <w:p w14:paraId="5DA2D3E5" w14:textId="77777777" w:rsidR="003A6AAC" w:rsidRPr="003A6AAC" w:rsidRDefault="003A6AAC" w:rsidP="003A6AAC">
      <w:pPr>
        <w:tabs>
          <w:tab w:val="right" w:leader="dot" w:pos="10790"/>
        </w:tabs>
        <w:suppressAutoHyphens/>
        <w:spacing w:before="120" w:after="220" w:line="240" w:lineRule="auto"/>
        <w:rPr>
          <w:rFonts w:ascii="Calibri" w:eastAsia="DengXian" w:hAnsi="Calibri" w:cs="Times New Roman"/>
          <w:noProof/>
          <w:kern w:val="2"/>
          <w14:ligatures w14:val="standardContextual"/>
        </w:rPr>
      </w:pPr>
      <w:r w:rsidRPr="003A6AAC">
        <w:rPr>
          <w:rFonts w:ascii="Jost" w:eastAsia="DengXian" w:hAnsi="Jost" w:cs="Sora"/>
          <w:noProof/>
          <w:color w:val="1B1E1F"/>
          <w:sz w:val="21"/>
          <w:szCs w:val="21"/>
        </w:rPr>
        <w:t>1.4 Summary of the findings</w:t>
      </w:r>
      <w:r w:rsidRPr="003A6AAC">
        <w:rPr>
          <w:rFonts w:ascii="Jost" w:eastAsia="DengXian" w:hAnsi="Jost" w:cs="Sora"/>
          <w:noProof/>
          <w:color w:val="1B1E1F"/>
          <w:sz w:val="21"/>
          <w:szCs w:val="21"/>
        </w:rPr>
        <w:tab/>
      </w:r>
      <w:r w:rsidRPr="003A6AAC">
        <w:rPr>
          <w:rFonts w:ascii="Jost" w:eastAsia="DengXian" w:hAnsi="Jost" w:cs="Sora"/>
          <w:noProof/>
          <w:color w:val="1B1E1F"/>
          <w:sz w:val="21"/>
          <w:szCs w:val="21"/>
        </w:rPr>
        <w:fldChar w:fldCharType="begin"/>
      </w:r>
      <w:r w:rsidRPr="003A6AAC">
        <w:rPr>
          <w:rFonts w:ascii="Jost" w:eastAsia="DengXian" w:hAnsi="Jost" w:cs="Sora"/>
          <w:noProof/>
          <w:color w:val="1B1E1F"/>
          <w:sz w:val="21"/>
          <w:szCs w:val="21"/>
        </w:rPr>
        <w:instrText xml:space="preserve"> PAGEREF _Toc164435474 \h </w:instrText>
      </w:r>
      <w:r w:rsidRPr="003A6AAC">
        <w:rPr>
          <w:rFonts w:ascii="Jost" w:eastAsia="DengXian" w:hAnsi="Jost" w:cs="Sora"/>
          <w:noProof/>
          <w:color w:val="1B1E1F"/>
          <w:sz w:val="21"/>
          <w:szCs w:val="21"/>
        </w:rPr>
      </w:r>
      <w:r w:rsidRPr="003A6AAC">
        <w:rPr>
          <w:rFonts w:ascii="Jost" w:eastAsia="DengXian" w:hAnsi="Jost" w:cs="Sora"/>
          <w:noProof/>
          <w:color w:val="1B1E1F"/>
          <w:sz w:val="21"/>
          <w:szCs w:val="21"/>
        </w:rPr>
        <w:fldChar w:fldCharType="separate"/>
      </w:r>
      <w:r w:rsidRPr="003A6AAC">
        <w:rPr>
          <w:rFonts w:ascii="Jost" w:eastAsia="DengXian" w:hAnsi="Jost" w:cs="Sora"/>
          <w:noProof/>
          <w:color w:val="1B1E1F"/>
          <w:sz w:val="21"/>
          <w:szCs w:val="21"/>
        </w:rPr>
        <w:t>4</w:t>
      </w:r>
      <w:r w:rsidRPr="003A6AAC">
        <w:rPr>
          <w:rFonts w:ascii="Jost" w:eastAsia="DengXian" w:hAnsi="Jost" w:cs="Sora"/>
          <w:noProof/>
          <w:color w:val="1B1E1F"/>
          <w:sz w:val="21"/>
          <w:szCs w:val="21"/>
        </w:rPr>
        <w:fldChar w:fldCharType="end"/>
      </w:r>
    </w:p>
    <w:p w14:paraId="4AA7DDF2" w14:textId="77777777" w:rsidR="003A6AAC" w:rsidRPr="003A6AAC" w:rsidRDefault="003A6AAC" w:rsidP="003A6AAC">
      <w:pPr>
        <w:tabs>
          <w:tab w:val="right" w:leader="dot" w:pos="10790"/>
        </w:tabs>
        <w:spacing w:before="240" w:after="340" w:line="240" w:lineRule="auto"/>
        <w:rPr>
          <w:rFonts w:ascii="Calibri" w:eastAsia="DengXian" w:hAnsi="Calibri" w:cs="Times New Roman"/>
          <w:noProof/>
          <w:kern w:val="2"/>
          <w14:ligatures w14:val="standardContextual"/>
        </w:rPr>
      </w:pPr>
      <w:r w:rsidRPr="003A6AAC">
        <w:rPr>
          <w:rFonts w:ascii="Jost" w:eastAsia="DengXian" w:hAnsi="Jost" w:cs="Sora"/>
          <w:b/>
          <w:bCs/>
          <w:noProof/>
          <w:color w:val="60249F"/>
          <w:sz w:val="21"/>
          <w:szCs w:val="24"/>
        </w:rPr>
        <w:t>1.5 Conclusion</w:t>
      </w:r>
      <w:r w:rsidRPr="003A6AAC">
        <w:rPr>
          <w:rFonts w:ascii="Jost" w:eastAsia="DengXian" w:hAnsi="Jost" w:cs="Sora"/>
          <w:b/>
          <w:bCs/>
          <w:noProof/>
          <w:color w:val="60249F"/>
          <w:sz w:val="21"/>
          <w:szCs w:val="24"/>
        </w:rPr>
        <w:tab/>
      </w:r>
      <w:r w:rsidRPr="003A6AAC">
        <w:rPr>
          <w:rFonts w:ascii="Jost" w:eastAsia="DengXian" w:hAnsi="Jost" w:cs="Sora"/>
          <w:b/>
          <w:bCs/>
          <w:noProof/>
          <w:color w:val="60249F"/>
          <w:sz w:val="21"/>
          <w:szCs w:val="24"/>
        </w:rPr>
        <w:fldChar w:fldCharType="begin"/>
      </w:r>
      <w:r w:rsidRPr="003A6AAC">
        <w:rPr>
          <w:rFonts w:ascii="Jost" w:eastAsia="DengXian" w:hAnsi="Jost" w:cs="Sora"/>
          <w:b/>
          <w:bCs/>
          <w:noProof/>
          <w:color w:val="60249F"/>
          <w:sz w:val="21"/>
          <w:szCs w:val="24"/>
        </w:rPr>
        <w:instrText xml:space="preserve"> PAGEREF _Toc164435475 \h </w:instrText>
      </w:r>
      <w:r w:rsidRPr="003A6AAC">
        <w:rPr>
          <w:rFonts w:ascii="Jost" w:eastAsia="DengXian" w:hAnsi="Jost" w:cs="Sora"/>
          <w:b/>
          <w:bCs/>
          <w:noProof/>
          <w:color w:val="60249F"/>
          <w:sz w:val="21"/>
          <w:szCs w:val="24"/>
        </w:rPr>
      </w:r>
      <w:r w:rsidRPr="003A6AAC">
        <w:rPr>
          <w:rFonts w:ascii="Jost" w:eastAsia="DengXian" w:hAnsi="Jost" w:cs="Sora"/>
          <w:b/>
          <w:bCs/>
          <w:noProof/>
          <w:color w:val="60249F"/>
          <w:sz w:val="21"/>
          <w:szCs w:val="24"/>
        </w:rPr>
        <w:fldChar w:fldCharType="separate"/>
      </w:r>
      <w:r w:rsidRPr="003A6AAC">
        <w:rPr>
          <w:rFonts w:ascii="Jost" w:eastAsia="DengXian" w:hAnsi="Jost" w:cs="Sora"/>
          <w:b/>
          <w:bCs/>
          <w:noProof/>
          <w:color w:val="60249F"/>
          <w:sz w:val="21"/>
          <w:szCs w:val="24"/>
        </w:rPr>
        <w:t>4</w:t>
      </w:r>
      <w:r w:rsidRPr="003A6AAC">
        <w:rPr>
          <w:rFonts w:ascii="Jost" w:eastAsia="DengXian" w:hAnsi="Jost" w:cs="Sora"/>
          <w:b/>
          <w:bCs/>
          <w:noProof/>
          <w:color w:val="60249F"/>
          <w:sz w:val="21"/>
          <w:szCs w:val="24"/>
        </w:rPr>
        <w:fldChar w:fldCharType="end"/>
      </w:r>
    </w:p>
    <w:p w14:paraId="6496B09F" w14:textId="24FA5A04" w:rsidR="00A84240" w:rsidRPr="00893266" w:rsidRDefault="003A6AAC" w:rsidP="003A6AAC">
      <w:pPr>
        <w:rPr>
          <w:rFonts w:ascii="Jost" w:hAnsi="Jost"/>
          <w:b/>
        </w:rPr>
      </w:pPr>
      <w:r w:rsidRPr="003A6AAC">
        <w:rPr>
          <w:rFonts w:ascii="Jost Medium" w:eastAsia="DengXian" w:hAnsi="Jost Medium" w:cs="Sora"/>
          <w:b/>
          <w:color w:val="008F00"/>
          <w:sz w:val="21"/>
          <w:szCs w:val="24"/>
        </w:rPr>
        <w:fldChar w:fldCharType="end"/>
      </w:r>
    </w:p>
    <w:p w14:paraId="0402A0C0" w14:textId="77777777" w:rsidR="00A84240" w:rsidRPr="00893266" w:rsidRDefault="00A84240" w:rsidP="00A84240">
      <w:pPr>
        <w:rPr>
          <w:rFonts w:ascii="Jost" w:hAnsi="Jost"/>
          <w:b/>
        </w:rPr>
      </w:pPr>
      <w:r w:rsidRPr="00893266">
        <w:rPr>
          <w:rFonts w:ascii="Jost" w:hAnsi="Jost"/>
          <w:b/>
        </w:rPr>
        <w:br w:type="page"/>
      </w:r>
    </w:p>
    <w:p w14:paraId="1776F825" w14:textId="77777777" w:rsidR="003A6AAC" w:rsidRPr="003A6AAC" w:rsidRDefault="003A6AAC" w:rsidP="003A6AAC">
      <w:pPr>
        <w:tabs>
          <w:tab w:val="left" w:pos="9951"/>
        </w:tabs>
        <w:spacing w:after="240" w:line="240" w:lineRule="auto"/>
        <w:outlineLvl w:val="0"/>
        <w:rPr>
          <w:rFonts w:ascii="Jost" w:eastAsia="DengXian Light" w:hAnsi="Jost" w:cs="Sora"/>
          <w:b/>
          <w:bCs/>
          <w:noProof/>
          <w:color w:val="1B1E1F"/>
          <w:kern w:val="52"/>
          <w:sz w:val="32"/>
          <w:szCs w:val="32"/>
          <w14:ligatures w14:val="standardContextual"/>
        </w:rPr>
      </w:pPr>
      <w:bookmarkStart w:id="0" w:name="_Toc164435469"/>
      <w:r w:rsidRPr="003A6AAC">
        <w:rPr>
          <w:rFonts w:ascii="Jost" w:eastAsia="DengXian Light" w:hAnsi="Jost" w:cs="Sora"/>
          <w:b/>
          <w:bCs/>
          <w:noProof/>
          <w:color w:val="1B1E1F"/>
          <w:kern w:val="52"/>
          <w:sz w:val="32"/>
          <w:szCs w:val="32"/>
          <w14:ligatures w14:val="standardContextual"/>
        </w:rPr>
        <w:lastRenderedPageBreak/>
        <w:t>1.0 Executive Summary</w:t>
      </w:r>
      <w:bookmarkEnd w:id="0"/>
      <w:r w:rsidRPr="003A6AAC">
        <w:rPr>
          <w:rFonts w:ascii="Jost" w:eastAsia="DengXian Light" w:hAnsi="Jost" w:cs="Sora"/>
          <w:b/>
          <w:bCs/>
          <w:noProof/>
          <w:color w:val="1B1E1F"/>
          <w:kern w:val="52"/>
          <w:sz w:val="32"/>
          <w:szCs w:val="32"/>
          <w14:ligatures w14:val="standardContextual"/>
        </w:rPr>
        <w:tab/>
      </w:r>
    </w:p>
    <w:p w14:paraId="4A1A6514" w14:textId="77777777" w:rsidR="003A6AAC" w:rsidRPr="003A6AAC" w:rsidRDefault="003A6AAC" w:rsidP="003A6AAC">
      <w:pPr>
        <w:spacing w:after="240" w:line="240" w:lineRule="auto"/>
        <w:rPr>
          <w:rFonts w:ascii="Jost" w:eastAsia="DengXian" w:hAnsi="Jost" w:cs="Times New Roman (Body CS)"/>
          <w:color w:val="000000"/>
          <w:sz w:val="20"/>
          <w:szCs w:val="24"/>
          <w:lang w:val="en-IN"/>
        </w:rPr>
      </w:pPr>
      <w:r>
        <w:t>NCR AppSec team performed penetration testing of app name to find any security weaknesses in the application. This test was performed as of May 2024.</w:t>
      </w:r>
    </w:p>
    <w:p w14:paraId="71A48E99" w14:textId="77777777" w:rsidR="003A6AAC" w:rsidRPr="003A6AAC" w:rsidRDefault="003A6AAC" w:rsidP="003A6AAC">
      <w:pPr>
        <w:keepNext/>
        <w:keepLines/>
        <w:spacing w:before="400" w:after="0" w:line="240" w:lineRule="auto"/>
        <w:outlineLvl w:val="1"/>
        <w:rPr>
          <w:rFonts w:ascii="Jost" w:eastAsia="DengXian Light" w:hAnsi="Jost" w:cs="Times New Roman"/>
          <w:b/>
          <w:color w:val="1B1E1F"/>
          <w:sz w:val="32"/>
          <w:szCs w:val="32"/>
        </w:rPr>
      </w:pPr>
      <w:bookmarkStart w:id="1" w:name="_Toc164435470"/>
      <w:r w:rsidRPr="003A6AAC">
        <w:rPr>
          <w:rFonts w:ascii="Jost" w:eastAsia="DengXian Light" w:hAnsi="Jost" w:cs="Times New Roman"/>
          <w:b/>
          <w:color w:val="1B1E1F"/>
          <w:sz w:val="32"/>
          <w:szCs w:val="32"/>
        </w:rPr>
        <w:t>1.1 Project Overview</w:t>
      </w:r>
      <w:bookmarkEnd w:id="1"/>
      <w:r w:rsidRPr="003A6AAC">
        <w:rPr>
          <w:rFonts w:ascii="Jost" w:eastAsia="DengXian Light" w:hAnsi="Jost" w:cs="Times New Roman"/>
          <w:b/>
          <w:color w:val="1B1E1F"/>
          <w:sz w:val="32"/>
          <w:szCs w:val="32"/>
        </w:rPr>
        <w:t xml:space="preserve"> </w:t>
      </w:r>
    </w:p>
    <w:p w14:paraId="50FF77B8" w14:textId="77777777" w:rsidR="003A6AAC" w:rsidRPr="003A6AAC" w:rsidRDefault="003A6AAC" w:rsidP="003A6AAC">
      <w:pPr>
        <w:spacing w:after="0" w:line="240" w:lineRule="auto"/>
        <w:rPr>
          <w:rFonts w:ascii="Jost" w:eastAsia="DengXian" w:hAnsi="Jost" w:cs="Times New Roman (Body CS)"/>
          <w:color w:val="000000"/>
          <w:sz w:val="20"/>
          <w:szCs w:val="24"/>
        </w:rPr>
      </w:pPr>
    </w:p>
    <w:p w14:paraId="73A0BCA9" w14:textId="6A08EAD8" w:rsidR="003A6AAC" w:rsidRPr="003A6AAC" w:rsidRDefault="003A6AAC" w:rsidP="003A6AAC">
      <w:pPr>
        <w:spacing w:after="240" w:line="240" w:lineRule="auto"/>
        <w:rPr>
          <w:rFonts w:ascii="Jost" w:eastAsia="DengXian" w:hAnsi="Jost" w:cs="Times New Roman (Body CS)"/>
          <w:color w:val="000000"/>
          <w:sz w:val="20"/>
          <w:szCs w:val="24"/>
          <w:lang w:val="en-IN"/>
        </w:rPr>
      </w:pPr>
      <w:r>
        <w:t>The AppSec team conducted a security assessment of the app name, employing both automated scanning and manual testing methodologies. The primary objective was to identify and address any potential vulnerabilities proactively, mitigating the risk of exploitation by malicious actors.</w:t>
      </w:r>
    </w:p>
    <w:p w14:paraId="78729208" w14:textId="77777777" w:rsidR="003A6AAC" w:rsidRPr="003A6AAC" w:rsidRDefault="003A6AAC" w:rsidP="003A6AAC">
      <w:pPr>
        <w:keepNext/>
        <w:keepLines/>
        <w:spacing w:before="400" w:after="0" w:line="240" w:lineRule="auto"/>
        <w:outlineLvl w:val="1"/>
        <w:rPr>
          <w:rFonts w:ascii="Jost" w:eastAsia="DengXian Light" w:hAnsi="Jost" w:cs="Times New Roman"/>
          <w:b/>
          <w:color w:val="1B1E1F"/>
          <w:sz w:val="32"/>
          <w:szCs w:val="32"/>
        </w:rPr>
      </w:pPr>
      <w:bookmarkStart w:id="2" w:name="_Toc164435471"/>
      <w:r w:rsidRPr="003A6AAC">
        <w:rPr>
          <w:rFonts w:ascii="Jost" w:eastAsia="DengXian Light" w:hAnsi="Jost" w:cs="Times New Roman"/>
          <w:b/>
          <w:color w:val="1B1E1F"/>
          <w:sz w:val="32"/>
          <w:szCs w:val="32"/>
        </w:rPr>
        <w:t>1.2 Scope</w:t>
      </w:r>
      <w:bookmarkEnd w:id="2"/>
    </w:p>
    <w:p w14:paraId="5E5939CF" w14:textId="77777777" w:rsidR="003A6AAC" w:rsidRPr="003A6AAC" w:rsidRDefault="003A6AAC" w:rsidP="003A6AAC">
      <w:pPr>
        <w:spacing w:after="240" w:line="240" w:lineRule="auto"/>
        <w:rPr>
          <w:rFonts w:ascii="Jost" w:eastAsia="DengXian" w:hAnsi="Jost" w:cs="Times New Roman (Body CS)"/>
          <w:color w:val="000000"/>
          <w:sz w:val="20"/>
          <w:szCs w:val="24"/>
        </w:rPr>
      </w:pPr>
      <w:r w:rsidRPr="003A6AAC">
        <w:rPr>
          <w:rFonts w:ascii="Jost" w:eastAsia="DengXian" w:hAnsi="Jost" w:cs="Times New Roman (Body CS)"/>
          <w:color w:val="000000"/>
          <w:sz w:val="20"/>
          <w:szCs w:val="24"/>
        </w:rPr>
        <w:t>The following targets were provided to perform the scan:</w:t>
      </w:r>
    </w:p>
    <w:tbl>
      <w:tblPr>
        <w:tblStyle w:val="TableGrid1"/>
        <w:tblW w:w="9805" w:type="dxa"/>
        <w:tblCellMar>
          <w:left w:w="115" w:type="dxa"/>
          <w:right w:w="115" w:type="dxa"/>
        </w:tblCellMar>
        <w:tblLook w:val="04A0" w:firstRow="1" w:lastRow="0" w:firstColumn="1" w:lastColumn="0" w:noHBand="0" w:noVBand="1"/>
      </w:tblPr>
      <w:tblGrid>
        <w:gridCol w:w="9805"/>
      </w:tblGrid>
      <w:tr w:rsidR="003A6AAC" w:rsidRPr="003A6AAC" w14:paraId="7BCFE089" w14:textId="77777777" w:rsidTr="00FC411E">
        <w:trPr>
          <w:trHeight w:val="433"/>
        </w:trPr>
        <w:tc>
          <w:tcPr>
            <w:tcW w:w="9805" w:type="dxa"/>
            <w:shd w:val="clear" w:color="auto" w:fill="60249F"/>
            <w:tcMar>
              <w:top w:w="58" w:type="dxa"/>
              <w:left w:w="115" w:type="dxa"/>
              <w:right w:w="115" w:type="dxa"/>
            </w:tcMar>
            <w:vAlign w:val="center"/>
          </w:tcPr>
          <w:p w14:paraId="200BB29C" w14:textId="77777777" w:rsidR="003A6AAC" w:rsidRPr="003A6AAC" w:rsidRDefault="00000000" w:rsidP="003A6AAC">
            <w:pPr>
              <w:tabs>
                <w:tab w:val="left" w:pos="5440"/>
              </w:tabs>
              <w:spacing w:after="80" w:line="200" w:lineRule="exact"/>
              <w:rPr>
                <w:rFonts w:ascii="Jost" w:eastAsia="Times New Roman" w:hAnsi="Jost" w:cs="Sora"/>
                <w:bCs/>
                <w:color w:val="FFFFFF"/>
                <w:sz w:val="20"/>
              </w:rPr>
            </w:pPr>
            <w:sdt>
              <w:sdtPr>
                <w:rPr>
                  <w:rFonts w:ascii="Jost" w:eastAsia="DengXian" w:hAnsi="Jost" w:cs="Sora"/>
                  <w:bCs/>
                  <w:color w:val="FFFFFF"/>
                  <w:sz w:val="20"/>
                  <w:szCs w:val="20"/>
                </w:rPr>
                <w:id w:val="1303737970"/>
                <w:placeholder>
                  <w:docPart w:val="A215E21214E3420881E9E0CAFA17D65E"/>
                </w:placeholder>
                <w:text/>
              </w:sdtPr>
              <w:sdtContent>
                <w:r w:rsidR="003A6AAC" w:rsidRPr="003A6AAC">
                  <w:rPr>
                    <w:rFonts w:ascii="Jost" w:eastAsia="DengXian" w:hAnsi="Jost" w:cs="Sora"/>
                    <w:bCs/>
                    <w:color w:val="FFFFFF"/>
                    <w:sz w:val="20"/>
                    <w:szCs w:val="20"/>
                  </w:rPr>
                  <w:t>List of in-scope items</w:t>
                </w:r>
              </w:sdtContent>
            </w:sdt>
          </w:p>
        </w:tc>
      </w:tr>
      <w:tr>
        <w:tc>
          <w:tcPr>
            <w:tcW w:type="dxa" w:w="9805"/>
            <w:top w:val="single" w:sz="4" w:space="0" w:color="000000"/>
            <w:left w:val="single" w:sz="4" w:space="0" w:color="000000"/>
            <w:bottom w:val="single" w:sz="4" w:space="0" w:color="000000"/>
            <w:right w:val="single" w:sz="4" w:space="0" w:color="000000"/>
          </w:tcPr>
          <w:p>
            <w:r>
              <w:rPr>
                <w:rFonts w:ascii="Jost" w:hAnsi="Jost"/>
              </w:rPr>
              <w:t>google.com</w:t>
            </w:r>
          </w:p>
        </w:tc>
      </w:tr>
    </w:tbl>
    <w:p w14:paraId="78F24F5B" w14:textId="77777777" w:rsidR="003A6AAC" w:rsidRPr="003A6AAC" w:rsidRDefault="003A6AAC" w:rsidP="003A6AAC">
      <w:pPr>
        <w:keepNext/>
        <w:keepLines/>
        <w:spacing w:before="400" w:after="360" w:line="240" w:lineRule="auto"/>
        <w:outlineLvl w:val="1"/>
        <w:rPr>
          <w:rFonts w:ascii="Jost" w:eastAsia="DengXian Light" w:hAnsi="Jost" w:cs="Times New Roman"/>
          <w:b/>
          <w:color w:val="1B1E1F"/>
          <w:sz w:val="32"/>
          <w:szCs w:val="32"/>
        </w:rPr>
      </w:pPr>
      <w:bookmarkStart w:id="3" w:name="_Toc164435472"/>
      <w:r w:rsidRPr="003A6AAC">
        <w:rPr>
          <w:rFonts w:ascii="Jost" w:eastAsia="DengXian Light" w:hAnsi="Jost" w:cs="Times New Roman"/>
          <w:b/>
          <w:color w:val="1B1E1F"/>
          <w:sz w:val="32"/>
          <w:szCs w:val="32"/>
        </w:rPr>
        <w:t>1.3 Testing Accounts Provided</w:t>
      </w:r>
      <w:bookmarkEnd w:id="3"/>
    </w:p>
    <w:tbl>
      <w:tblPr>
        <w:tblW w:w="6213" w:type="dxa"/>
        <w:tblCellMar>
          <w:left w:w="0" w:type="dxa"/>
          <w:right w:w="0" w:type="dxa"/>
        </w:tblCellMar>
        <w:tblLook w:val="04A0" w:firstRow="1" w:lastRow="0" w:firstColumn="1" w:lastColumn="0" w:noHBand="0" w:noVBand="1"/>
      </w:tblPr>
      <w:tblGrid>
        <w:gridCol w:w="1250"/>
        <w:gridCol w:w="1161"/>
        <w:gridCol w:w="3802"/>
      </w:tblGrid>
      <w:tr w:rsidR="003A6AAC" w:rsidRPr="003A6AAC" w14:paraId="2ACABD82" w14:textId="77777777" w:rsidTr="00FC411E">
        <w:trPr>
          <w:trHeight w:val="288"/>
        </w:trPr>
        <w:tc>
          <w:tcPr>
            <w:tcW w:w="1250" w:type="dxa"/>
            <w:tcBorders>
              <w:top w:val="single" w:sz="8" w:space="0" w:color="auto"/>
              <w:left w:val="single" w:sz="8" w:space="0" w:color="auto"/>
              <w:bottom w:val="single" w:sz="8" w:space="0" w:color="auto"/>
              <w:right w:val="single" w:sz="8" w:space="0" w:color="auto"/>
            </w:tcBorders>
            <w:shd w:val="clear" w:color="auto" w:fill="5A00A4"/>
            <w:noWrap/>
            <w:tcMar>
              <w:top w:w="0" w:type="dxa"/>
              <w:left w:w="108" w:type="dxa"/>
              <w:bottom w:w="0" w:type="dxa"/>
              <w:right w:w="108" w:type="dxa"/>
            </w:tcMar>
            <w:vAlign w:val="bottom"/>
            <w:hideMark/>
          </w:tcPr>
          <w:p w14:paraId="02DB45DB" w14:textId="77777777" w:rsidR="003A6AAC" w:rsidRPr="003A6AAC" w:rsidRDefault="003A6AAC" w:rsidP="003A6AAC">
            <w:pPr>
              <w:spacing w:after="0" w:line="240" w:lineRule="auto"/>
              <w:rPr>
                <w:rFonts w:ascii="Jost" w:eastAsia="Calibri" w:hAnsi="Jost" w:cs="Calibri"/>
                <w:color w:val="FFFFFF"/>
                <w:sz w:val="20"/>
                <w:szCs w:val="20"/>
              </w:rPr>
            </w:pPr>
            <w:r w:rsidRPr="003A6AAC">
              <w:rPr>
                <w:rFonts w:ascii="Jost" w:eastAsia="Calibri" w:hAnsi="Jost" w:cs="Calibri"/>
                <w:color w:val="FFFFFF"/>
                <w:sz w:val="20"/>
                <w:szCs w:val="20"/>
              </w:rPr>
              <w:t>User Type</w:t>
            </w:r>
          </w:p>
        </w:tc>
        <w:tc>
          <w:tcPr>
            <w:tcW w:w="1161" w:type="dxa"/>
            <w:tcBorders>
              <w:top w:val="single" w:sz="8" w:space="0" w:color="auto"/>
              <w:left w:val="nil"/>
              <w:bottom w:val="single" w:sz="8" w:space="0" w:color="auto"/>
              <w:right w:val="single" w:sz="8" w:space="0" w:color="auto"/>
            </w:tcBorders>
            <w:shd w:val="clear" w:color="auto" w:fill="5A00A4"/>
            <w:noWrap/>
            <w:tcMar>
              <w:top w:w="0" w:type="dxa"/>
              <w:left w:w="108" w:type="dxa"/>
              <w:bottom w:w="0" w:type="dxa"/>
              <w:right w:w="108" w:type="dxa"/>
            </w:tcMar>
            <w:vAlign w:val="bottom"/>
            <w:hideMark/>
          </w:tcPr>
          <w:p w14:paraId="31139656" w14:textId="77777777" w:rsidR="003A6AAC" w:rsidRPr="003A6AAC" w:rsidRDefault="003A6AAC" w:rsidP="003A6AAC">
            <w:pPr>
              <w:spacing w:after="0" w:line="240" w:lineRule="auto"/>
              <w:rPr>
                <w:rFonts w:ascii="Jost" w:eastAsia="Calibri" w:hAnsi="Jost" w:cs="Calibri"/>
                <w:color w:val="FFFFFF"/>
                <w:sz w:val="20"/>
                <w:szCs w:val="20"/>
              </w:rPr>
            </w:pPr>
            <w:r w:rsidRPr="003A6AAC">
              <w:rPr>
                <w:rFonts w:ascii="Jost" w:eastAsia="Calibri" w:hAnsi="Jost" w:cs="Calibri"/>
                <w:color w:val="FFFFFF"/>
                <w:sz w:val="20"/>
                <w:szCs w:val="20"/>
              </w:rPr>
              <w:t>User Id</w:t>
            </w:r>
          </w:p>
        </w:tc>
        <w:tc>
          <w:tcPr>
            <w:tcW w:w="3802" w:type="dxa"/>
            <w:tcBorders>
              <w:top w:val="single" w:sz="8" w:space="0" w:color="auto"/>
              <w:left w:val="nil"/>
              <w:bottom w:val="single" w:sz="8" w:space="0" w:color="auto"/>
              <w:right w:val="single" w:sz="8" w:space="0" w:color="auto"/>
            </w:tcBorders>
            <w:shd w:val="clear" w:color="auto" w:fill="5A00A4"/>
            <w:noWrap/>
            <w:tcMar>
              <w:top w:w="0" w:type="dxa"/>
              <w:left w:w="108" w:type="dxa"/>
              <w:bottom w:w="0" w:type="dxa"/>
              <w:right w:w="108" w:type="dxa"/>
            </w:tcMar>
            <w:vAlign w:val="bottom"/>
            <w:hideMark/>
          </w:tcPr>
          <w:p w14:paraId="577B286D" w14:textId="77777777" w:rsidR="003A6AAC" w:rsidRPr="003A6AAC" w:rsidRDefault="003A6AAC" w:rsidP="003A6AAC">
            <w:pPr>
              <w:spacing w:after="0" w:line="240" w:lineRule="auto"/>
              <w:rPr>
                <w:rFonts w:ascii="Jost" w:eastAsia="Calibri" w:hAnsi="Jost" w:cs="Calibri"/>
                <w:color w:val="FFFFFF"/>
                <w:sz w:val="20"/>
                <w:szCs w:val="20"/>
              </w:rPr>
            </w:pPr>
            <w:r w:rsidRPr="003A6AAC">
              <w:rPr>
                <w:rFonts w:ascii="Jost" w:eastAsia="Calibri" w:hAnsi="Jost" w:cs="Calibri"/>
                <w:color w:val="FFFFFF"/>
                <w:sz w:val="20"/>
                <w:szCs w:val="20"/>
              </w:rPr>
              <w:t>Password/SSO</w:t>
            </w:r>
          </w:p>
        </w:tc>
      </w:tr>
      <w:tr>
        <w:tc>
          <w:tcPr>
            <w:tcW w:type="dxa" w:w="1250"/>
            <w:top w:val="single" w:sz="4" w:space="0" w:color="000000"/>
            <w:left w:val="single" w:sz="4" w:space="0" w:color="000000"/>
            <w:bottom w:val="single" w:sz="4" w:space="0" w:color="000000"/>
            <w:right w:val="single" w:sz="4" w:space="0" w:color="000000"/>
          </w:tcPr>
          <w:p>
            <w:pPr>
              <w:spacing w:before="108"/>
              <w:ind w:left="142" w:right="170"/>
            </w:pPr>
            <w:r>
              <w:t>Vinay</w:t>
            </w:r>
          </w:p>
        </w:tc>
        <w:tc>
          <w:tcPr>
            <w:tcW w:type="dxa" w:w="1161"/>
            <w:top w:val="single" w:sz="4" w:space="0" w:color="000000"/>
            <w:left w:val="single" w:sz="4" w:space="0" w:color="000000"/>
            <w:bottom w:val="single" w:sz="4" w:space="0" w:color="000000"/>
            <w:right w:val="single" w:sz="4" w:space="0" w:color="000000"/>
          </w:tcPr>
          <w:p>
            <w:pPr>
              <w:spacing w:before="108"/>
              <w:ind w:left="142" w:right="170"/>
            </w:pPr>
            <w:r>
              <w:t>asdasdf</w:t>
            </w:r>
          </w:p>
        </w:tc>
        <w:tc>
          <w:tcPr>
            <w:tcW w:type="dxa" w:w="3802"/>
            <w:top w:val="single" w:sz="4" w:space="0" w:color="000000"/>
            <w:left w:val="single" w:sz="4" w:space="0" w:color="000000"/>
            <w:bottom w:val="single" w:sz="4" w:space="0" w:color="000000"/>
            <w:right w:val="single" w:sz="4" w:space="0" w:color="000000"/>
          </w:tcPr>
          <w:p>
            <w:pPr>
              <w:spacing w:before="108"/>
              <w:ind w:left="142" w:right="170"/>
            </w:pPr>
            <w:r>
              <w:t>SSO</w:t>
            </w:r>
          </w:p>
        </w:tc>
      </w:tr>
    </w:tbl>
    <w:p w14:paraId="6039331D" w14:textId="77777777" w:rsidR="003A6AAC" w:rsidRPr="003A6AAC" w:rsidRDefault="003A6AAC" w:rsidP="003A6AAC">
      <w:pPr>
        <w:spacing w:after="0" w:line="240" w:lineRule="auto"/>
        <w:rPr>
          <w:rFonts w:ascii="Jost" w:eastAsia="DengXian" w:hAnsi="Jost" w:cs="Times New Roman (Body CS)"/>
          <w:color w:val="000000"/>
          <w:sz w:val="20"/>
          <w:szCs w:val="24"/>
        </w:rPr>
      </w:pPr>
    </w:p>
    <w:p w14:paraId="0D6ABEB3" w14:textId="77777777" w:rsidR="003A6AAC" w:rsidRPr="003A6AAC" w:rsidRDefault="003A6AAC" w:rsidP="003A6AAC">
      <w:pPr>
        <w:keepNext/>
        <w:keepLines/>
        <w:spacing w:before="400" w:after="360" w:line="240" w:lineRule="auto"/>
        <w:outlineLvl w:val="1"/>
        <w:rPr>
          <w:rFonts w:ascii="Jost" w:eastAsia="DengXian Light" w:hAnsi="Jost" w:cs="Times New Roman"/>
          <w:b/>
          <w:color w:val="1B1E1F"/>
          <w:sz w:val="32"/>
          <w:szCs w:val="32"/>
        </w:rPr>
      </w:pPr>
      <w:bookmarkStart w:id="4" w:name="_Toc164435473"/>
      <w:r w:rsidRPr="003A6AAC">
        <w:rPr>
          <w:rFonts w:ascii="Jost" w:eastAsia="DengXian Light" w:hAnsi="Jost" w:cs="Times New Roman"/>
          <w:b/>
          <w:color w:val="1B1E1F"/>
          <w:sz w:val="32"/>
          <w:szCs w:val="32"/>
        </w:rPr>
        <w:t>1.4 Assessment Team</w:t>
      </w:r>
      <w:bookmarkEnd w:id="4"/>
      <w:r w:rsidRPr="003A6AAC">
        <w:rPr>
          <w:rFonts w:ascii="Jost" w:eastAsia="DengXian Light" w:hAnsi="Jost" w:cs="Times New Roman"/>
          <w:b/>
          <w:color w:val="1B1E1F"/>
          <w:sz w:val="32"/>
          <w:szCs w:val="32"/>
        </w:rPr>
        <w:t xml:space="preserve"> </w:t>
      </w:r>
    </w:p>
    <w:tbl>
      <w:tblPr>
        <w:tblStyle w:val="TableGrid1"/>
        <w:tblW w:w="10304" w:type="dxa"/>
        <w:tblCellMar>
          <w:left w:w="115" w:type="dxa"/>
          <w:right w:w="115" w:type="dxa"/>
        </w:tblCellMar>
        <w:tblLook w:val="04A0" w:firstRow="1" w:lastRow="0" w:firstColumn="1" w:lastColumn="0" w:noHBand="0" w:noVBand="1"/>
      </w:tblPr>
      <w:tblGrid>
        <w:gridCol w:w="4390"/>
        <w:gridCol w:w="5914"/>
      </w:tblGrid>
      <w:tr w:rsidR="003A6AAC" w:rsidRPr="003A6AAC" w14:paraId="2E6018DF" w14:textId="77777777" w:rsidTr="00FC411E">
        <w:trPr>
          <w:trHeight w:val="420"/>
        </w:trPr>
        <w:tc>
          <w:tcPr>
            <w:tcW w:w="4390" w:type="dxa"/>
            <w:shd w:val="clear" w:color="auto" w:fill="60249F"/>
            <w:tcMar>
              <w:top w:w="58" w:type="dxa"/>
              <w:left w:w="115" w:type="dxa"/>
              <w:right w:w="115" w:type="dxa"/>
            </w:tcMar>
            <w:vAlign w:val="center"/>
          </w:tcPr>
          <w:p w14:paraId="5322805D" w14:textId="77777777" w:rsidR="003A6AAC" w:rsidRPr="003A6AAC" w:rsidRDefault="00000000" w:rsidP="003A6AAC">
            <w:pPr>
              <w:tabs>
                <w:tab w:val="left" w:pos="5440"/>
              </w:tabs>
              <w:spacing w:after="80" w:line="200" w:lineRule="exact"/>
              <w:rPr>
                <w:rFonts w:ascii="Jost" w:eastAsia="Times New Roman" w:hAnsi="Jost" w:cs="Sora"/>
                <w:bCs/>
                <w:color w:val="FFFFFF"/>
                <w:sz w:val="20"/>
              </w:rPr>
            </w:pPr>
            <w:sdt>
              <w:sdtPr>
                <w:rPr>
                  <w:rFonts w:ascii="Jost" w:eastAsia="DengXian" w:hAnsi="Jost" w:cs="Sora"/>
                  <w:bCs/>
                  <w:color w:val="FFFFFF"/>
                  <w:sz w:val="20"/>
                  <w:szCs w:val="20"/>
                </w:rPr>
                <w:id w:val="-2096930948"/>
                <w:placeholder>
                  <w:docPart w:val="2874D78D711A4B45BBE9AE7D4BE4D28A"/>
                </w:placeholder>
                <w:text/>
              </w:sdtPr>
              <w:sdtContent>
                <w:r w:rsidR="003A6AAC" w:rsidRPr="003A6AAC">
                  <w:rPr>
                    <w:rFonts w:ascii="Jost" w:eastAsia="DengXian" w:hAnsi="Jost" w:cs="Sora"/>
                    <w:bCs/>
                    <w:color w:val="FFFFFF"/>
                    <w:sz w:val="20"/>
                    <w:szCs w:val="20"/>
                  </w:rPr>
                  <w:t>Name</w:t>
                </w:r>
              </w:sdtContent>
            </w:sdt>
          </w:p>
        </w:tc>
        <w:tc>
          <w:tcPr>
            <w:tcW w:w="5914" w:type="dxa"/>
            <w:shd w:val="clear" w:color="auto" w:fill="60249F"/>
            <w:tcMar>
              <w:top w:w="58" w:type="dxa"/>
              <w:left w:w="115" w:type="dxa"/>
              <w:right w:w="115" w:type="dxa"/>
            </w:tcMar>
            <w:vAlign w:val="center"/>
          </w:tcPr>
          <w:p w14:paraId="6DA3577C" w14:textId="77777777" w:rsidR="003A6AAC" w:rsidRPr="003A6AAC" w:rsidRDefault="00000000" w:rsidP="003A6AAC">
            <w:pPr>
              <w:tabs>
                <w:tab w:val="left" w:pos="5440"/>
              </w:tabs>
              <w:spacing w:after="80" w:line="200" w:lineRule="exact"/>
              <w:rPr>
                <w:rFonts w:ascii="Jost" w:eastAsia="Times New Roman" w:hAnsi="Jost" w:cs="Sora"/>
                <w:bCs/>
                <w:color w:val="FFFFFF"/>
                <w:sz w:val="20"/>
              </w:rPr>
            </w:pPr>
            <w:sdt>
              <w:sdtPr>
                <w:rPr>
                  <w:rFonts w:ascii="Jost" w:eastAsia="DengXian" w:hAnsi="Jost" w:cs="Sora"/>
                  <w:bCs/>
                  <w:color w:val="FFFFFF"/>
                  <w:sz w:val="20"/>
                  <w:szCs w:val="20"/>
                </w:rPr>
                <w:id w:val="2061973945"/>
                <w:placeholder>
                  <w:docPart w:val="333BFC0011C241419B24702632952A5E"/>
                </w:placeholder>
                <w:text/>
              </w:sdtPr>
              <w:sdtContent>
                <w:r w:rsidR="003A6AAC" w:rsidRPr="003A6AAC">
                  <w:rPr>
                    <w:rFonts w:ascii="Jost" w:eastAsia="DengXian" w:hAnsi="Jost" w:cs="Sora"/>
                    <w:bCs/>
                    <w:color w:val="FFFFFF"/>
                    <w:sz w:val="20"/>
                    <w:szCs w:val="20"/>
                  </w:rPr>
                  <w:t>Role</w:t>
                </w:r>
              </w:sdtContent>
            </w:sdt>
          </w:p>
        </w:tc>
      </w:tr>
      <w:tr w:rsidR="003A6AAC" w:rsidRPr="003A6AAC" w14:paraId="11C4D77B" w14:textId="77777777" w:rsidTr="00FC411E">
        <w:trPr>
          <w:trHeight w:val="421"/>
        </w:trPr>
        <w:tc>
          <w:tcPr>
            <w:tcW w:w="4390" w:type="dxa"/>
            <w:vAlign w:val="center"/>
          </w:tcPr>
          <w:p w14:paraId="37A70159" w14:textId="77777777" w:rsidR="003A6AAC" w:rsidRPr="003A6AAC" w:rsidRDefault="00000000" w:rsidP="003A6AAC">
            <w:pPr>
              <w:tabs>
                <w:tab w:val="left" w:pos="5440"/>
              </w:tabs>
              <w:spacing w:after="120" w:line="320" w:lineRule="exact"/>
              <w:rPr>
                <w:rFonts w:ascii="Jost" w:eastAsia="DengXian" w:hAnsi="Jost" w:cs="Sora"/>
                <w:color w:val="000000"/>
                <w:sz w:val="20"/>
                <w:szCs w:val="20"/>
              </w:rPr>
            </w:pPr>
            <w:sdt>
              <w:sdtPr>
                <w:rPr>
                  <w:rFonts w:ascii="Jost" w:eastAsia="DengXian" w:hAnsi="Jost" w:cs="Sora"/>
                  <w:color w:val="000000"/>
                  <w:sz w:val="20"/>
                  <w:szCs w:val="20"/>
                </w:rPr>
                <w:id w:val="-823431390"/>
                <w:placeholder>
                  <w:docPart w:val="340503BDABF3422781A47537C25B6B0F"/>
                </w:placeholder>
                <w:text/>
              </w:sdtPr>
              <w:sdtContent>
                <w:r w:rsidR="003A6AAC" w:rsidRPr="003A6AAC">
                  <w:rPr>
                    <w:rFonts w:ascii="Jost" w:eastAsia="DengXian" w:hAnsi="Jost" w:cs="Sora"/>
                    <w:color w:val="000000"/>
                    <w:sz w:val="20"/>
                    <w:szCs w:val="20"/>
                  </w:rPr>
                  <w:t>Name</w:t>
                </w:r>
              </w:sdtContent>
            </w:sdt>
          </w:p>
        </w:tc>
        <w:tc>
          <w:tcPr>
            <w:tcW w:w="5914" w:type="dxa"/>
            <w:vAlign w:val="center"/>
          </w:tcPr>
          <w:p w14:paraId="1CEB811C" w14:textId="77777777" w:rsidR="003A6AAC" w:rsidRPr="003A6AAC" w:rsidRDefault="00000000" w:rsidP="003A6AAC">
            <w:pPr>
              <w:tabs>
                <w:tab w:val="left" w:pos="5440"/>
              </w:tabs>
              <w:spacing w:after="120" w:line="320" w:lineRule="exact"/>
              <w:rPr>
                <w:rFonts w:ascii="Jost" w:eastAsia="DengXian" w:hAnsi="Jost" w:cs="Sora"/>
                <w:color w:val="000000"/>
                <w:sz w:val="20"/>
                <w:szCs w:val="20"/>
              </w:rPr>
            </w:pPr>
            <w:sdt>
              <w:sdtPr>
                <w:rPr>
                  <w:rFonts w:ascii="Jost" w:eastAsia="DengXian" w:hAnsi="Jost" w:cs="Sora"/>
                  <w:color w:val="000000"/>
                  <w:sz w:val="20"/>
                  <w:szCs w:val="20"/>
                </w:rPr>
                <w:id w:val="-587310451"/>
                <w:placeholder>
                  <w:docPart w:val="BD81B71E71204AB8B1D28235B6BB01B7"/>
                </w:placeholder>
                <w:text/>
              </w:sdtPr>
              <w:sdtContent>
                <w:r w:rsidR="003A6AAC" w:rsidRPr="003A6AAC">
                  <w:rPr>
                    <w:rFonts w:ascii="Jost" w:eastAsia="DengXian" w:hAnsi="Jost" w:cs="Sora"/>
                    <w:color w:val="000000"/>
                    <w:sz w:val="20"/>
                    <w:szCs w:val="20"/>
                  </w:rPr>
                  <w:t>Designation</w:t>
                </w:r>
              </w:sdtContent>
            </w:sdt>
          </w:p>
        </w:tc>
      </w:tr>
    </w:tbl>
    <w:p w14:paraId="478B4806" w14:textId="77777777" w:rsidR="003A6AAC" w:rsidRPr="003A6AAC" w:rsidRDefault="003A6AAC" w:rsidP="003A6AAC">
      <w:pPr>
        <w:keepNext/>
        <w:keepLines/>
        <w:spacing w:before="400" w:after="360" w:line="240" w:lineRule="auto"/>
        <w:outlineLvl w:val="1"/>
        <w:rPr>
          <w:rFonts w:ascii="Jost" w:eastAsia="DengXian Light" w:hAnsi="Jost" w:cs="Times New Roman"/>
          <w:b/>
          <w:color w:val="1B1E1F"/>
          <w:sz w:val="32"/>
          <w:szCs w:val="32"/>
        </w:rPr>
      </w:pPr>
      <w:bookmarkStart w:id="5" w:name="_Toc164435474"/>
    </w:p>
    <w:p w14:paraId="4556ECD0" w14:textId="77777777" w:rsidR="003A6AAC" w:rsidRPr="003A6AAC" w:rsidRDefault="003A6AAC" w:rsidP="003A6AAC">
      <w:pPr>
        <w:keepNext/>
        <w:keepLines/>
        <w:spacing w:before="400" w:after="360" w:line="240" w:lineRule="auto"/>
        <w:outlineLvl w:val="1"/>
        <w:rPr>
          <w:rFonts w:ascii="Jost" w:eastAsia="DengXian Light" w:hAnsi="Jost" w:cs="Times New Roman"/>
          <w:b/>
          <w:color w:val="1B1E1F"/>
          <w:sz w:val="32"/>
          <w:szCs w:val="32"/>
        </w:rPr>
      </w:pPr>
    </w:p>
    <w:p w14:paraId="32C7D136" w14:textId="77777777" w:rsidR="003A6AAC" w:rsidRPr="003A6AAC" w:rsidRDefault="003A6AAC" w:rsidP="003A6AAC">
      <w:pPr>
        <w:spacing w:after="0" w:line="240" w:lineRule="auto"/>
        <w:rPr>
          <w:rFonts w:ascii="Jost" w:eastAsia="DengXian" w:hAnsi="Jost" w:cs="Times New Roman (Body CS)"/>
          <w:color w:val="000000"/>
          <w:sz w:val="20"/>
          <w:szCs w:val="24"/>
        </w:rPr>
      </w:pPr>
    </w:p>
    <w:p w14:paraId="36B1E2CE" w14:textId="77777777" w:rsidR="003A6AAC" w:rsidRPr="003A6AAC" w:rsidRDefault="003A6AAC" w:rsidP="003A6AAC">
      <w:pPr>
        <w:keepNext/>
        <w:keepLines/>
        <w:spacing w:before="400" w:after="360" w:line="240" w:lineRule="auto"/>
        <w:outlineLvl w:val="1"/>
        <w:rPr>
          <w:rFonts w:ascii="Jost" w:eastAsia="DengXian Light" w:hAnsi="Jost" w:cs="Times New Roman"/>
          <w:b/>
          <w:color w:val="1B1E1F"/>
          <w:sz w:val="32"/>
          <w:szCs w:val="32"/>
        </w:rPr>
      </w:pPr>
    </w:p>
    <w:p w14:paraId="6156B8AC" w14:textId="77777777" w:rsidR="003A6AAC" w:rsidRPr="003A6AAC" w:rsidRDefault="003A6AAC" w:rsidP="003A6AAC">
      <w:pPr>
        <w:spacing w:after="0" w:line="240" w:lineRule="auto"/>
        <w:rPr>
          <w:rFonts w:ascii="Jost" w:eastAsia="DengXian" w:hAnsi="Jost" w:cs="Times New Roman (Body CS)"/>
          <w:color w:val="000000"/>
          <w:sz w:val="20"/>
          <w:szCs w:val="24"/>
        </w:rPr>
      </w:pPr>
    </w:p>
    <w:p w14:paraId="56F79565" w14:textId="77777777" w:rsidR="003A6AAC" w:rsidRPr="003A6AAC" w:rsidRDefault="003A6AAC" w:rsidP="003A6AAC">
      <w:pPr>
        <w:spacing w:after="0" w:line="240" w:lineRule="auto"/>
        <w:rPr>
          <w:rFonts w:ascii="Jost" w:eastAsia="DengXian" w:hAnsi="Jost" w:cs="Times New Roman (Body CS)"/>
          <w:color w:val="000000"/>
          <w:sz w:val="20"/>
          <w:szCs w:val="24"/>
        </w:rPr>
      </w:pPr>
    </w:p>
    <w:p w14:paraId="6F15FBF8" w14:textId="77777777" w:rsidR="003A6AAC" w:rsidRPr="003A6AAC" w:rsidRDefault="003A6AAC" w:rsidP="003A6AAC">
      <w:pPr>
        <w:keepNext/>
        <w:keepLines/>
        <w:spacing w:before="400" w:after="360" w:line="240" w:lineRule="auto"/>
        <w:outlineLvl w:val="1"/>
        <w:rPr>
          <w:rFonts w:ascii="Jost" w:eastAsia="DengXian Light" w:hAnsi="Jost" w:cs="Times New Roman"/>
          <w:b/>
          <w:color w:val="1B1E1F"/>
          <w:sz w:val="32"/>
          <w:szCs w:val="32"/>
        </w:rPr>
      </w:pPr>
      <w:r w:rsidRPr="003A6AAC">
        <w:rPr>
          <w:rFonts w:ascii="Jost" w:eastAsia="DengXian Light" w:hAnsi="Jost" w:cs="Times New Roman"/>
          <w:b/>
          <w:color w:val="1B1E1F"/>
          <w:sz w:val="32"/>
          <w:szCs w:val="32"/>
        </w:rPr>
        <w:t>1.4 Summary of the findings</w:t>
      </w:r>
      <w:bookmarkEnd w:id="5"/>
    </w:p>
    <w:p w14:paraId="39703A80" w14:textId="77777777" w:rsidR="003A6AAC" w:rsidRDefault="003A6AAC" w:rsidP="003A6AAC">
      <w:pPr>
        <w:spacing w:after="0" w:line="240" w:lineRule="auto"/>
        <w:rPr>
          <w:rFonts w:ascii="Jost" w:eastAsia="DengXian" w:hAnsi="Jost" w:cs="Times New Roman (Body CS)"/>
          <w:color w:val="000000"/>
          <w:sz w:val="20"/>
          <w:szCs w:val="24"/>
        </w:rPr>
      </w:pPr>
    </w:p>
    <w:p w14:paraId="631C6FDC" w14:textId="77777777" w:rsidR="003A6AAC" w:rsidRDefault="003A6AAC" w:rsidP="003A6AAC">
      <w:pPr>
        <w:spacing w:after="0" w:line="240" w:lineRule="auto"/>
        <w:rPr>
          <w:rFonts w:ascii="Jost" w:eastAsia="DengXian" w:hAnsi="Jost" w:cs="Times New Roman (Body CS)"/>
          <w:color w:val="000000"/>
          <w:sz w:val="20"/>
          <w:szCs w:val="24"/>
        </w:rPr>
      </w:pPr>
    </w:p>
    <w:p w14:paraId="78638ECD" w14:textId="77777777" w:rsidR="003A6AAC" w:rsidRPr="003A6AAC" w:rsidRDefault="003A6AAC" w:rsidP="003A6AAC">
      <w:pPr>
        <w:spacing w:after="0" w:line="240" w:lineRule="auto"/>
        <w:rPr>
          <w:rFonts w:ascii="Jost" w:eastAsia="DengXian" w:hAnsi="Jost" w:cs="Times New Roman (Body CS)"/>
          <w:color w:val="000000"/>
          <w:sz w:val="20"/>
          <w:szCs w:val="24"/>
        </w:rPr>
      </w:pPr>
    </w:p>
    <w:tbl>
      <w:tblPr>
        <w:tblStyle w:val="TableGrid"/>
        <w:tblW w:type="auto" w:w="0"/>
        <w:tblLook w:firstColumn="1" w:firstRow="1" w:lastColumn="0" w:lastRow="0" w:noHBand="0" w:noVBand="1" w:val="04A0"/>
      </w:tblPr>
      <w:tblGrid>
        <w:gridCol w:w="5400"/>
        <w:gridCol w:w="5400"/>
      </w:tblGrid>
      <w:tr>
        <w:tc>
          <w:tcPr>
            <w:tcW w:type="dxa" w:w="9071"/>
          </w:tcPr>
          <w:p>
            <w:pPr>
              <w:jc w:val="center"/>
            </w:pPr>
            <w:r>
              <w:drawing>
                <wp:inline xmlns:a="http://schemas.openxmlformats.org/drawingml/2006/main" xmlns:pic="http://schemas.openxmlformats.org/drawingml/2006/picture">
                  <wp:extent cx="5040000" cy="1890000"/>
                  <wp:docPr id="15" name="Picture 15"/>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040000" cy="1890000"/>
                          </a:xfrm>
                          <a:prstGeom prst="rect"/>
                        </pic:spPr>
                      </pic:pic>
                    </a:graphicData>
                  </a:graphic>
                </wp:inline>
              </w:drawing>
            </w:r>
          </w:p>
        </w:tc>
        <w:tc>
          <w:tcPr>
            <w:tcW w:type="dxa" w:w="1701"/>
          </w:tcPr>
          <w:p>
            <w:pPr>
              <w:spacing w:before="120" w:after="120" w:line="360" w:lineRule="exact"/>
              <w:ind w:left="120" w:right="120"/>
            </w:pPr>
            <w:r>
              <w:rPr>
                <w:b/>
                <w:color w:val="C00000"/>
                <w:sz w:val="24"/>
              </w:rPr>
              <w:t xml:space="preserve">■ </w:t>
            </w:r>
            <w:r>
              <w:rPr>
                <w:sz w:val="24"/>
              </w:rPr>
              <w:t>Critical</w:t>
            </w:r>
            <w:r>
              <w:br/>
            </w:r>
            <w:r>
              <w:rPr>
                <w:b/>
                <w:color w:val="FF0000"/>
                <w:sz w:val="24"/>
              </w:rPr>
              <w:t xml:space="preserve">■ </w:t>
            </w:r>
            <w:r>
              <w:rPr>
                <w:sz w:val="24"/>
              </w:rPr>
              <w:t>High</w:t>
            </w:r>
            <w:r>
              <w:br/>
            </w:r>
            <w:r>
              <w:rPr>
                <w:b/>
                <w:color w:val="F79646"/>
                <w:sz w:val="24"/>
              </w:rPr>
              <w:t xml:space="preserve">■ </w:t>
            </w:r>
            <w:r>
              <w:rPr>
                <w:sz w:val="24"/>
              </w:rPr>
              <w:t>Medium</w:t>
            </w:r>
            <w:r>
              <w:br/>
            </w:r>
            <w:r>
              <w:rPr>
                <w:b/>
                <w:color w:val="00B050"/>
                <w:sz w:val="24"/>
              </w:rPr>
              <w:t xml:space="preserve">■ </w:t>
            </w:r>
            <w:r>
              <w:rPr>
                <w:sz w:val="24"/>
              </w:rPr>
              <w:t>Low</w:t>
            </w:r>
            <w:r>
              <w:br/>
            </w:r>
            <w:r>
              <w:rPr>
                <w:b/>
                <w:color w:val="BDD7EE"/>
                <w:sz w:val="24"/>
              </w:rPr>
              <w:t xml:space="preserve">■ </w:t>
            </w:r>
            <w:r>
              <w:rPr>
                <w:sz w:val="24"/>
              </w:rPr>
              <w:t>Info</w:t>
            </w:r>
            <w:r>
              <w:br/>
            </w:r>
          </w:p>
        </w:tc>
      </w:tr>
      <w:tr>
        <w:tc>
          <w:tcPr>
            <w:tcW w:type="dxa" w:w="5400"/>
            <w:tcBorders>
              <w:left w:val="nil"/>
              <w:right w:val="nil"/>
              <w:bottom w:val="nil"/>
            </w:tcBorders>
          </w:tcPr>
          <w:p/>
        </w:tc>
        <w:tc>
          <w:tcPr>
            <w:tcW w:type="dxa" w:w="5400"/>
            <w:tcBorders>
              <w:left w:val="nil"/>
              <w:right w:val="nil"/>
              <w:bottom w:val="nil"/>
            </w:tcBorders>
          </w:tcPr>
          <w:p/>
        </w:tc>
      </w:tr>
    </w:tbl>
    <w:tbl>
      <w:tblPr>
        <w:tblW w:w="105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3"/>
        <w:gridCol w:w="4377"/>
        <w:gridCol w:w="1287"/>
        <w:gridCol w:w="4293"/>
      </w:tblGrid>
      <w:tr w:rsidR="003A6AAC" w14:paraId="0E8709EB" w14:textId="77777777" w:rsidTr="00FC411E">
        <w:trPr>
          <w:trHeight w:val="355"/>
        </w:trPr>
        <w:tc>
          <w:tcPr>
            <w:tcW w:w="573" w:type="dxa"/>
            <w:shd w:val="clear" w:color="auto" w:fill="7030A0"/>
          </w:tcPr>
          <w:p w14:paraId="426DFBC3" w14:textId="77777777" w:rsidR="003A6AAC" w:rsidRPr="008F2ED7" w:rsidRDefault="003A6AAC" w:rsidP="00FC411E">
            <w:pPr>
              <w:pStyle w:val="TableParagraph"/>
              <w:spacing w:line="242" w:lineRule="exact"/>
              <w:rPr>
                <w:rFonts w:ascii="Jost" w:hAnsi="Jost"/>
                <w:color w:val="FFFFFF" w:themeColor="background1"/>
                <w:w w:val="99"/>
                <w:sz w:val="20"/>
                <w:szCs w:val="20"/>
              </w:rPr>
            </w:pPr>
            <w:bookmarkStart w:id="6" w:name="_Hlk168049590"/>
            <w:r w:rsidRPr="008F2ED7">
              <w:rPr>
                <w:rFonts w:ascii="Jost" w:hAnsi="Jost"/>
                <w:color w:val="FFFFFF" w:themeColor="background1"/>
                <w:w w:val="99"/>
                <w:sz w:val="20"/>
                <w:szCs w:val="20"/>
              </w:rPr>
              <w:t>ID</w:t>
            </w:r>
          </w:p>
        </w:tc>
        <w:tc>
          <w:tcPr>
            <w:tcW w:w="4377" w:type="dxa"/>
            <w:shd w:val="clear" w:color="auto" w:fill="7030A0"/>
          </w:tcPr>
          <w:p w14:paraId="10604FB2" w14:textId="77777777" w:rsidR="003A6AAC" w:rsidRPr="008F2ED7" w:rsidRDefault="003A6AAC" w:rsidP="00FC411E">
            <w:pPr>
              <w:pStyle w:val="TableParagraph"/>
              <w:spacing w:line="242" w:lineRule="exact"/>
              <w:ind w:left="108"/>
              <w:rPr>
                <w:rFonts w:ascii="Jost" w:hAnsi="Jost"/>
                <w:color w:val="FFFFFF" w:themeColor="background1"/>
                <w:sz w:val="20"/>
                <w:szCs w:val="20"/>
              </w:rPr>
            </w:pPr>
            <w:r w:rsidRPr="008F2ED7">
              <w:rPr>
                <w:rFonts w:ascii="Jost" w:hAnsi="Jost"/>
                <w:color w:val="FFFFFF" w:themeColor="background1"/>
                <w:sz w:val="20"/>
                <w:szCs w:val="20"/>
              </w:rPr>
              <w:t xml:space="preserve">Vulnerability </w:t>
            </w:r>
          </w:p>
        </w:tc>
        <w:tc>
          <w:tcPr>
            <w:tcW w:w="1287" w:type="dxa"/>
            <w:shd w:val="clear" w:color="auto" w:fill="7030A0"/>
          </w:tcPr>
          <w:p w14:paraId="59DE09B3" w14:textId="77777777" w:rsidR="003A6AAC" w:rsidRPr="008F2ED7" w:rsidRDefault="003A6AAC" w:rsidP="00FC411E">
            <w:pPr>
              <w:pStyle w:val="TableParagraph"/>
              <w:spacing w:line="242" w:lineRule="exact"/>
              <w:ind w:left="0"/>
              <w:rPr>
                <w:rFonts w:ascii="Jost" w:hAnsi="Jost"/>
                <w:color w:val="FFFFFF" w:themeColor="background1"/>
                <w:sz w:val="20"/>
                <w:szCs w:val="20"/>
              </w:rPr>
            </w:pPr>
            <w:r w:rsidRPr="008F2ED7">
              <w:rPr>
                <w:rFonts w:ascii="Jost" w:hAnsi="Jost"/>
                <w:color w:val="FFFFFF" w:themeColor="background1"/>
                <w:sz w:val="20"/>
                <w:szCs w:val="20"/>
              </w:rPr>
              <w:t xml:space="preserve"> Risk Rating</w:t>
            </w:r>
          </w:p>
        </w:tc>
        <w:tc>
          <w:tcPr>
            <w:tcW w:w="4293" w:type="dxa"/>
            <w:shd w:val="clear" w:color="auto" w:fill="7030A0"/>
          </w:tcPr>
          <w:p w14:paraId="3626EE0C" w14:textId="77777777" w:rsidR="003A6AAC" w:rsidRPr="008F2ED7" w:rsidRDefault="003A6AAC" w:rsidP="00FC411E">
            <w:pPr>
              <w:pStyle w:val="TableParagraph"/>
              <w:spacing w:line="242" w:lineRule="exact"/>
              <w:ind w:left="109" w:right="101"/>
              <w:rPr>
                <w:rFonts w:ascii="Jost" w:hAnsi="Jost"/>
                <w:color w:val="FFFFFF" w:themeColor="background1"/>
                <w:sz w:val="20"/>
                <w:szCs w:val="20"/>
              </w:rPr>
            </w:pPr>
            <w:r w:rsidRPr="008F2ED7">
              <w:rPr>
                <w:rFonts w:ascii="Jost" w:hAnsi="Jost"/>
                <w:color w:val="FFFFFF" w:themeColor="background1"/>
                <w:sz w:val="20"/>
                <w:szCs w:val="20"/>
              </w:rPr>
              <w:t>Application/System Impacted</w:t>
            </w:r>
          </w:p>
        </w:tc>
      </w:tr>
      <w:tr>
        <w:tc>
          <w:tcPr>
            <w:tcW w:type="dxa" w:w="573"/>
            <w:top w:val="single" w:sz="4" w:space="0" w:color="000000"/>
            <w:left w:val="single" w:sz="4" w:space="0" w:color="000000"/>
            <w:bottom w:val="single" w:sz="4" w:space="0" w:color="000000"/>
            <w:right w:val="single" w:sz="4" w:space="0" w:color="000000"/>
          </w:tcPr>
          <w:p>
            <w:pPr>
              <w:ind w:left="108"/>
            </w:pPr>
            <w:r>
              <w:rPr>
                <w:rFonts w:ascii="Jost" w:hAnsi="Jost"/>
              </w:rPr>
              <w:t>1</w:t>
            </w:r>
          </w:p>
        </w:tc>
        <w:tc>
          <w:tcPr>
            <w:tcW w:type="dxa" w:w="4377"/>
            <w:top w:val="single" w:sz="4" w:space="0" w:color="000000"/>
            <w:left w:val="single" w:sz="4" w:space="0" w:color="000000"/>
            <w:bottom w:val="single" w:sz="4" w:space="0" w:color="000000"/>
            <w:right w:val="single" w:sz="4" w:space="0" w:color="000000"/>
          </w:tcPr>
          <w:p>
            <w:pPr>
              <w:ind w:left="108"/>
            </w:pPr>
            <w:r>
              <w:rPr>
                <w:rFonts w:ascii="Jost" w:hAnsi="Jost"/>
              </w:rPr>
              <w:t>XML External Entity (XXE) Injection</w:t>
            </w:r>
          </w:p>
        </w:tc>
        <w:tc>
          <w:tcPr>
            <w:tcW w:type="dxa" w:w="1287"/>
            <w:top w:val="single" w:sz="4" w:space="0" w:color="000000"/>
            <w:left w:val="single" w:sz="4" w:space="0" w:color="000000"/>
            <w:bottom w:val="single" w:sz="4" w:space="0" w:color="000000"/>
            <w:right w:val="single" w:sz="4" w:space="0" w:color="000000"/>
          </w:tcPr>
          <w:p>
            <w:pPr>
              <w:ind w:left="108"/>
            </w:pPr>
            <w:r>
              <w:rPr>
                <w:rFonts w:ascii="Jost" w:hAnsi="Jost"/>
              </w:rPr>
              <w:t>High</w:t>
            </w:r>
          </w:p>
        </w:tc>
        <w:tc>
          <w:tcPr>
            <w:tcW w:type="dxa" w:w="4293"/>
            <w:top w:val="single" w:sz="4" w:space="0" w:color="000000"/>
            <w:left w:val="single" w:sz="4" w:space="0" w:color="000000"/>
            <w:bottom w:val="single" w:sz="4" w:space="0" w:color="000000"/>
            <w:right w:val="single" w:sz="4" w:space="0" w:color="000000"/>
          </w:tcPr>
          <w:p>
            <w:pPr>
              <w:ind w:left="108"/>
            </w:pPr>
            <w:r>
              <w:rPr>
                <w:rFonts w:ascii="Jost" w:hAnsi="Jost"/>
              </w:rPr>
              <w:t>google.com</w:t>
            </w:r>
          </w:p>
        </w:tc>
      </w:tr>
      <w:tr>
        <w:tc>
          <w:tcPr>
            <w:tcW w:type="dxa" w:w="573"/>
            <w:top w:val="single" w:sz="4" w:space="0" w:color="000000"/>
            <w:left w:val="single" w:sz="4" w:space="0" w:color="000000"/>
            <w:bottom w:val="single" w:sz="4" w:space="0" w:color="000000"/>
            <w:right w:val="single" w:sz="4" w:space="0" w:color="000000"/>
          </w:tcPr>
          <w:p>
            <w:pPr>
              <w:ind w:left="108"/>
            </w:pPr>
            <w:r>
              <w:rPr>
                <w:rFonts w:ascii="Jost" w:hAnsi="Jost"/>
              </w:rPr>
              <w:t>2</w:t>
            </w:r>
          </w:p>
        </w:tc>
        <w:tc>
          <w:tcPr>
            <w:tcW w:type="dxa" w:w="4377"/>
            <w:top w:val="single" w:sz="4" w:space="0" w:color="000000"/>
            <w:left w:val="single" w:sz="4" w:space="0" w:color="000000"/>
            <w:bottom w:val="single" w:sz="4" w:space="0" w:color="000000"/>
            <w:right w:val="single" w:sz="4" w:space="0" w:color="000000"/>
          </w:tcPr>
          <w:p>
            <w:pPr>
              <w:ind w:left="108"/>
            </w:pPr>
            <w:r>
              <w:rPr>
                <w:rFonts w:ascii="Jost" w:hAnsi="Jost"/>
              </w:rPr>
              <w:t>Clickjacking</w:t>
            </w:r>
          </w:p>
        </w:tc>
        <w:tc>
          <w:tcPr>
            <w:tcW w:type="dxa" w:w="1287"/>
            <w:top w:val="single" w:sz="4" w:space="0" w:color="000000"/>
            <w:left w:val="single" w:sz="4" w:space="0" w:color="000000"/>
            <w:bottom w:val="single" w:sz="4" w:space="0" w:color="000000"/>
            <w:right w:val="single" w:sz="4" w:space="0" w:color="000000"/>
          </w:tcPr>
          <w:p>
            <w:pPr>
              <w:ind w:left="108"/>
            </w:pPr>
            <w:r>
              <w:rPr>
                <w:rFonts w:ascii="Jost" w:hAnsi="Jost"/>
              </w:rPr>
              <w:t>Medium</w:t>
            </w:r>
          </w:p>
        </w:tc>
        <w:tc>
          <w:tcPr>
            <w:tcW w:type="dxa" w:w="4293"/>
            <w:top w:val="single" w:sz="4" w:space="0" w:color="000000"/>
            <w:left w:val="single" w:sz="4" w:space="0" w:color="000000"/>
            <w:bottom w:val="single" w:sz="4" w:space="0" w:color="000000"/>
            <w:right w:val="single" w:sz="4" w:space="0" w:color="000000"/>
          </w:tcPr>
          <w:p>
            <w:pPr>
              <w:ind w:left="108"/>
            </w:pPr>
            <w:r>
              <w:rPr>
                <w:rFonts w:ascii="Jost" w:hAnsi="Jost"/>
              </w:rPr>
            </w:r>
          </w:p>
        </w:tc>
      </w:tr>
    </w:tbl>
    <w:bookmarkEnd w:id="6"/>
    <w:p w14:paraId="02402092" w14:textId="5AA3CD22" w:rsidR="008F06F7" w:rsidRDefault="003A6AAC" w:rsidP="003A6AAC">
      <w:pPr>
        <w:rPr>
          <w:rFonts w:ascii="Jost" w:hAnsi="Jost"/>
        </w:rPr>
      </w:pPr>
      <w:r>
        <w:rPr>
          <w:rFonts w:ascii="Jost" w:hAnsi="Jost"/>
        </w:rPr>
        <w:tab/>
      </w:r>
    </w:p>
    <w:p w14:paraId="13BF9E8E" w14:textId="77777777" w:rsidR="003A6AAC" w:rsidRPr="003A6AAC" w:rsidRDefault="003A6AAC" w:rsidP="003A6AAC">
      <w:pPr>
        <w:tabs>
          <w:tab w:val="left" w:pos="9951"/>
        </w:tabs>
        <w:spacing w:after="240" w:line="240" w:lineRule="auto"/>
        <w:outlineLvl w:val="0"/>
        <w:rPr>
          <w:rFonts w:ascii="Jost" w:eastAsia="DengXian Light" w:hAnsi="Jost" w:cs="Sora"/>
          <w:b/>
          <w:bCs/>
          <w:noProof/>
          <w:color w:val="1B1E1F"/>
          <w:kern w:val="52"/>
          <w:sz w:val="32"/>
          <w:szCs w:val="32"/>
          <w14:ligatures w14:val="standardContextual"/>
        </w:rPr>
      </w:pPr>
      <w:bookmarkStart w:id="7" w:name="_Toc164435475"/>
      <w:r w:rsidRPr="003A6AAC">
        <w:rPr>
          <w:rFonts w:ascii="Jost" w:eastAsia="DengXian Light" w:hAnsi="Jost" w:cs="Sora"/>
          <w:b/>
          <w:bCs/>
          <w:noProof/>
          <w:color w:val="1B1E1F"/>
          <w:kern w:val="52"/>
          <w:sz w:val="32"/>
          <w:szCs w:val="32"/>
          <w14:ligatures w14:val="standardContextual"/>
        </w:rPr>
        <w:t>1.5 Conclusion</w:t>
      </w:r>
      <w:bookmarkEnd w:id="7"/>
    </w:p>
    <w:p w14:paraId="30B01DA8" w14:textId="77777777" w:rsidR="003A6AAC" w:rsidRPr="003A6AAC" w:rsidRDefault="003A6AAC" w:rsidP="003A6AAC">
      <w:pPr>
        <w:spacing w:before="120" w:after="240" w:line="240" w:lineRule="auto"/>
        <w:rPr>
          <w:rFonts w:ascii="Jost" w:eastAsia="Calibri" w:hAnsi="Jost" w:cs="Times New Roman"/>
          <w:color w:val="3B3838"/>
          <w:sz w:val="20"/>
          <w:szCs w:val="20"/>
        </w:rPr>
      </w:pPr>
      <w:r w:rsidRPr="003A6AAC">
        <w:rPr>
          <w:rFonts w:ascii="Jost" w:eastAsia="Calibri" w:hAnsi="Jost" w:cs="Times New Roman"/>
          <w:color w:val="3B3838"/>
          <w:sz w:val="20"/>
          <w:szCs w:val="20"/>
        </w:rPr>
        <w:t>Conclusion</w:t>
      </w:r>
    </w:p>
    <w:p w14:paraId="2696C72E" w14:textId="77777777" w:rsidR="003A6AAC" w:rsidRDefault="003A6AAC" w:rsidP="003A6AAC">
      <w:pPr>
        <w:rPr>
          <w:rFonts w:ascii="Jost" w:hAnsi="Jost"/>
        </w:rPr>
      </w:pPr>
    </w:p>
    <w:p w14:paraId="446003C8" w14:textId="77777777" w:rsidR="00735F98" w:rsidRDefault="00735F98" w:rsidP="003A6AAC">
      <w:pPr>
        <w:rPr>
          <w:rFonts w:ascii="Jost" w:hAnsi="Jost"/>
        </w:rPr>
      </w:pPr>
    </w:p>
    <w:p w14:paraId="25002CF7" w14:textId="77777777" w:rsidR="00735F98" w:rsidRPr="00893266" w:rsidRDefault="00735F98" w:rsidP="003A6AAC">
      <w:pPr>
        <w:rPr>
          <w:rFonts w:ascii="Jost" w:hAnsi="Jost"/>
        </w:rPr>
      </w:pPr>
    </w:p>
    <w:p>
      <w:r>
        <w:br w:type="page"/>
      </w:r>
    </w:p>
    <w:tbl>
      <w:tblPr>
        <w:tblStyle w:val="TableGrid"/>
        <w:tblW w:type="auto" w:w="0"/>
        <w:tblLook w:firstColumn="1" w:firstRow="1" w:lastColumn="0" w:lastRow="0" w:noHBand="0" w:noVBand="1" w:val="04A0"/>
      </w:tblPr>
      <w:tblGrid>
        <w:gridCol w:w="2700"/>
        <w:gridCol w:w="2700"/>
        <w:gridCol w:w="2700"/>
        <w:gridCol w:w="2700"/>
      </w:tblGrid>
      <w:tr>
        <w:trPr>
          <w:trHeight w:val="357"/>
        </w:trPr>
        <w:tc>
          <w:tcPr>
            <w:tcW w:type="dxa" w:w="675"/>
            <w:shd w:fill="#7030A0"/>
            <w:top w:val="single" w:sz="4" w:space="0" w:color="000000"/>
            <w:left w:val="single" w:sz="4" w:space="0" w:color="000000"/>
            <w:bottom w:val="single" w:sz="4" w:space="0" w:color="000000"/>
            <w:right w:val="single" w:sz="4" w:space="0" w:color="000000"/>
          </w:tcPr>
          <w:p>
            <w:r>
              <w:rPr>
                <w:rFonts w:ascii="Jost" w:hAnsi="Jost"/>
                <w:color w:val="FFFFFF"/>
              </w:rPr>
              <w:t>ID</w:t>
            </w:r>
          </w:p>
        </w:tc>
        <w:tc>
          <w:tcPr>
            <w:tcW w:type="dxa" w:w="4484"/>
            <w:shd w:fill="#7030A0"/>
            <w:top w:val="single" w:sz="4" w:space="0" w:color="000000"/>
            <w:left w:val="single" w:sz="4" w:space="0" w:color="000000"/>
            <w:bottom w:val="single" w:sz="4" w:space="0" w:color="000000"/>
            <w:right w:val="single" w:sz="4" w:space="0" w:color="000000"/>
          </w:tcPr>
          <w:p>
            <w:r>
              <w:rPr>
                <w:rFonts w:ascii="Jost" w:hAnsi="Jost"/>
                <w:color w:val="FFFFFF"/>
              </w:rPr>
              <w:t xml:space="preserve">Vulnerability </w:t>
            </w:r>
          </w:p>
        </w:tc>
        <w:tc>
          <w:tcPr>
            <w:tcW w:type="dxa" w:w="1260"/>
            <w:shd w:fill="#7030A0"/>
            <w:top w:val="single" w:sz="4" w:space="0" w:color="000000"/>
            <w:left w:val="single" w:sz="4" w:space="0" w:color="000000"/>
            <w:bottom w:val="single" w:sz="4" w:space="0" w:color="000000"/>
            <w:right w:val="single" w:sz="4" w:space="0" w:color="000000"/>
          </w:tcPr>
          <w:p>
            <w:r>
              <w:rPr>
                <w:rFonts w:ascii="Jost" w:hAnsi="Jost"/>
                <w:color w:val="FFFFFF"/>
              </w:rPr>
              <w:t xml:space="preserve"> Risk Rating</w:t>
            </w:r>
          </w:p>
        </w:tc>
        <w:tc>
          <w:tcPr>
            <w:tcW w:type="dxa" w:w="1330"/>
            <w:shd w:fill="#7030A0"/>
            <w:top w:val="single" w:sz="4" w:space="0" w:color="000000"/>
            <w:left w:val="single" w:sz="4" w:space="0" w:color="000000"/>
            <w:bottom w:val="single" w:sz="4" w:space="0" w:color="000000"/>
            <w:right w:val="single" w:sz="4" w:space="0" w:color="000000"/>
          </w:tcPr>
          <w:p>
            <w:r>
              <w:rPr>
                <w:rFonts w:ascii="Jost" w:hAnsi="Jost"/>
                <w:color w:val="FFFFFF"/>
              </w:rPr>
              <w:t>Application/System Impacted</w:t>
            </w:r>
          </w:p>
        </w:tc>
      </w:tr>
      <w:tr>
        <w:trPr>
          <w:trHeight w:val="357"/>
        </w:trPr>
        <w:tc>
          <w:tcPr>
            <w:tcW w:type="dxa" w:w="675"/>
            <w:top w:val="single" w:sz="4" w:space="0" w:color="000000"/>
            <w:left w:val="single" w:sz="4" w:space="0" w:color="000000"/>
            <w:bottom w:val="single" w:sz="4" w:space="0" w:color="000000"/>
            <w:right w:val="single" w:sz="4" w:space="0" w:color="000000"/>
          </w:tcPr>
          <w:p>
            <w:r>
              <w:t>1</w:t>
            </w:r>
          </w:p>
        </w:tc>
        <w:tc>
          <w:tcPr>
            <w:tcW w:type="dxa" w:w="4484"/>
            <w:top w:val="single" w:sz="4" w:space="0" w:color="000000"/>
            <w:left w:val="single" w:sz="4" w:space="0" w:color="000000"/>
            <w:bottom w:val="single" w:sz="4" w:space="0" w:color="000000"/>
            <w:right w:val="single" w:sz="4" w:space="0" w:color="000000"/>
          </w:tcPr>
          <w:p>
            <w:r>
              <w:t>XML External Entity (XXE) Injection</w:t>
            </w:r>
          </w:p>
        </w:tc>
        <w:tc>
          <w:tcPr>
            <w:tcW w:type="dxa" w:w="1260"/>
            <w:top w:val="single" w:sz="4" w:space="0" w:color="000000"/>
            <w:left w:val="single" w:sz="4" w:space="0" w:color="000000"/>
            <w:bottom w:val="single" w:sz="4" w:space="0" w:color="000000"/>
            <w:right w:val="single" w:sz="4" w:space="0" w:color="000000"/>
          </w:tcPr>
          <w:p>
            <w:r>
              <w:t>High</w:t>
            </w:r>
          </w:p>
        </w:tc>
        <w:tc>
          <w:tcPr>
            <w:tcW w:type="dxa" w:w="1330"/>
            <w:top w:val="single" w:sz="4" w:space="0" w:color="000000"/>
            <w:left w:val="single" w:sz="4" w:space="0" w:color="000000"/>
            <w:bottom w:val="single" w:sz="4" w:space="0" w:color="000000"/>
            <w:right w:val="single" w:sz="4" w:space="0" w:color="000000"/>
          </w:tcPr>
          <w:p>
            <w:r>
              <w:t>google.com</w:t>
            </w:r>
          </w:p>
        </w:tc>
      </w:tr>
      <w:tr>
        <w:tc>
          <w:tcPr>
            <w:tcW w:type="dxa" w:w="10800"/>
            <w:gridSpan w:val="4"/>
            <w:top w:val="single" w:sz="4" w:space="0" w:color="000000"/>
            <w:left w:val="single" w:sz="4" w:space="0" w:color="000000"/>
            <w:bottom w:val="single" w:sz="4" w:space="0" w:color="000000"/>
            <w:right w:val="single" w:sz="4" w:space="0" w:color="000000"/>
          </w:tcPr>
          <w:p>
            <w:pPr>
              <w:spacing w:before="0"/>
            </w:pPr>
            <w:r>
              <w:rPr>
                <w:rFonts w:ascii="Jost" w:hAnsi="Jost"/>
                <w:b/>
              </w:rPr>
              <w:t xml:space="preserve">Vulnerability Description: </w:t>
            </w:r>
          </w:p>
          <w:p>
            <w:r>
              <w:t>Exploiting vulnerable XML processors by including external entities.</w:t>
            </w:r>
          </w:p>
        </w:tc>
      </w:tr>
      <w:tr>
        <w:tc>
          <w:tcPr>
            <w:tcW w:type="dxa" w:w="10800"/>
            <w:gridSpan w:val="4"/>
            <w:top w:val="single" w:sz="4" w:space="0" w:color="000000"/>
            <w:left w:val="single" w:sz="4" w:space="0" w:color="000000"/>
            <w:bottom w:val="single" w:sz="4" w:space="0" w:color="000000"/>
            <w:right w:val="single" w:sz="4" w:space="0" w:color="000000"/>
          </w:tcPr>
          <w:p>
            <w:pPr>
              <w:spacing w:before="0"/>
            </w:pPr>
            <w:r>
              <w:rPr>
                <w:rFonts w:ascii="Jost" w:hAnsi="Jost"/>
                <w:b/>
              </w:rPr>
              <w:t xml:space="preserve">Vulnerability Evidence:  </w:t>
            </w:r>
          </w:p>
          <w:p>
            <w:r>
              <w:t xml:space="preserve"> </w:t>
            </w:r>
          </w:p>
        </w:tc>
      </w:tr>
      <w:tr>
        <w:tc>
          <w:tcPr>
            <w:tcW w:type="dxa" w:w="10800"/>
            <w:gridSpan w:val="4"/>
            <w:top w:val="single" w:sz="4" w:space="0" w:color="000000"/>
            <w:left w:val="single" w:sz="4" w:space="0" w:color="000000"/>
            <w:bottom w:val="single" w:sz="4" w:space="0" w:color="000000"/>
            <w:right w:val="single" w:sz="4" w:space="0" w:color="000000"/>
          </w:tcPr>
          <w:p>
            <w:pPr>
              <w:spacing w:before="0"/>
            </w:pPr>
            <w:r>
              <w:rPr>
                <w:rFonts w:ascii="Jost" w:hAnsi="Jost"/>
                <w:b/>
              </w:rPr>
              <w:t xml:space="preserve">Impact: </w:t>
            </w:r>
          </w:p>
          <w:p>
            <w:r>
              <w:t>Data exfiltration DoS attacks and remote code execution.</w:t>
            </w:r>
          </w:p>
        </w:tc>
      </w:tr>
      <w:tr>
        <w:tc>
          <w:tcPr>
            <w:tcW w:type="dxa" w:w="10800"/>
            <w:gridSpan w:val="4"/>
            <w:top w:val="single" w:sz="4" w:space="0" w:color="000000"/>
            <w:left w:val="single" w:sz="4" w:space="0" w:color="000000"/>
            <w:bottom w:val="single" w:sz="4" w:space="0" w:color="000000"/>
            <w:right w:val="single" w:sz="4" w:space="0" w:color="000000"/>
          </w:tcPr>
          <w:p>
            <w:pPr>
              <w:spacing w:before="0"/>
            </w:pPr>
            <w:r>
              <w:rPr>
                <w:rFonts w:ascii="Jost" w:hAnsi="Jost"/>
                <w:b/>
              </w:rPr>
              <w:t xml:space="preserve">Recommendations: </w:t>
            </w:r>
          </w:p>
          <w:p>
            <w:r>
              <w:t>Disable XML external entity processing Use libraries that protect against XXE Sanitize and validate all XML inputs.</w:t>
            </w:r>
          </w:p>
        </w:tc>
      </w:tr>
    </w:tbl>
    <w:p>
      <w:r>
        <w:br w:type="page"/>
      </w:r>
    </w:p>
    <w:tbl>
      <w:tblPr>
        <w:tblStyle w:val="TableGrid"/>
        <w:tblW w:type="auto" w:w="0"/>
        <w:tblLook w:firstColumn="1" w:firstRow="1" w:lastColumn="0" w:lastRow="0" w:noHBand="0" w:noVBand="1" w:val="04A0"/>
      </w:tblPr>
      <w:tblGrid>
        <w:gridCol w:w="2700"/>
        <w:gridCol w:w="2700"/>
        <w:gridCol w:w="2700"/>
        <w:gridCol w:w="2700"/>
      </w:tblGrid>
      <w:tr>
        <w:trPr>
          <w:trHeight w:val="357"/>
        </w:trPr>
        <w:tc>
          <w:tcPr>
            <w:tcW w:type="dxa" w:w="675"/>
            <w:shd w:fill="#7030A0"/>
            <w:top w:val="single" w:sz="4" w:space="0" w:color="000000"/>
            <w:left w:val="single" w:sz="4" w:space="0" w:color="000000"/>
            <w:bottom w:val="single" w:sz="4" w:space="0" w:color="000000"/>
            <w:right w:val="single" w:sz="4" w:space="0" w:color="000000"/>
          </w:tcPr>
          <w:p>
            <w:r>
              <w:rPr>
                <w:rFonts w:ascii="Jost" w:hAnsi="Jost"/>
                <w:color w:val="FFFFFF"/>
              </w:rPr>
              <w:t>ID</w:t>
            </w:r>
          </w:p>
        </w:tc>
        <w:tc>
          <w:tcPr>
            <w:tcW w:type="dxa" w:w="4484"/>
            <w:shd w:fill="#7030A0"/>
            <w:top w:val="single" w:sz="4" w:space="0" w:color="000000"/>
            <w:left w:val="single" w:sz="4" w:space="0" w:color="000000"/>
            <w:bottom w:val="single" w:sz="4" w:space="0" w:color="000000"/>
            <w:right w:val="single" w:sz="4" w:space="0" w:color="000000"/>
          </w:tcPr>
          <w:p>
            <w:r>
              <w:rPr>
                <w:rFonts w:ascii="Jost" w:hAnsi="Jost"/>
                <w:color w:val="FFFFFF"/>
              </w:rPr>
              <w:t xml:space="preserve">Vulnerability </w:t>
            </w:r>
          </w:p>
        </w:tc>
        <w:tc>
          <w:tcPr>
            <w:tcW w:type="dxa" w:w="1260"/>
            <w:shd w:fill="#7030A0"/>
            <w:top w:val="single" w:sz="4" w:space="0" w:color="000000"/>
            <w:left w:val="single" w:sz="4" w:space="0" w:color="000000"/>
            <w:bottom w:val="single" w:sz="4" w:space="0" w:color="000000"/>
            <w:right w:val="single" w:sz="4" w:space="0" w:color="000000"/>
          </w:tcPr>
          <w:p>
            <w:r>
              <w:rPr>
                <w:rFonts w:ascii="Jost" w:hAnsi="Jost"/>
                <w:color w:val="FFFFFF"/>
              </w:rPr>
              <w:t xml:space="preserve"> Risk Rating</w:t>
            </w:r>
          </w:p>
        </w:tc>
        <w:tc>
          <w:tcPr>
            <w:tcW w:type="dxa" w:w="1330"/>
            <w:shd w:fill="#7030A0"/>
            <w:top w:val="single" w:sz="4" w:space="0" w:color="000000"/>
            <w:left w:val="single" w:sz="4" w:space="0" w:color="000000"/>
            <w:bottom w:val="single" w:sz="4" w:space="0" w:color="000000"/>
            <w:right w:val="single" w:sz="4" w:space="0" w:color="000000"/>
          </w:tcPr>
          <w:p>
            <w:r>
              <w:rPr>
                <w:rFonts w:ascii="Jost" w:hAnsi="Jost"/>
                <w:color w:val="FFFFFF"/>
              </w:rPr>
              <w:t>Application/System Impacted</w:t>
            </w:r>
          </w:p>
        </w:tc>
      </w:tr>
      <w:tr>
        <w:trPr>
          <w:trHeight w:val="357"/>
        </w:trPr>
        <w:tc>
          <w:tcPr>
            <w:tcW w:type="dxa" w:w="675"/>
            <w:top w:val="single" w:sz="4" w:space="0" w:color="000000"/>
            <w:left w:val="single" w:sz="4" w:space="0" w:color="000000"/>
            <w:bottom w:val="single" w:sz="4" w:space="0" w:color="000000"/>
            <w:right w:val="single" w:sz="4" w:space="0" w:color="000000"/>
          </w:tcPr>
          <w:p>
            <w:r>
              <w:t>2</w:t>
            </w:r>
          </w:p>
        </w:tc>
        <w:tc>
          <w:tcPr>
            <w:tcW w:type="dxa" w:w="4484"/>
            <w:top w:val="single" w:sz="4" w:space="0" w:color="000000"/>
            <w:left w:val="single" w:sz="4" w:space="0" w:color="000000"/>
            <w:bottom w:val="single" w:sz="4" w:space="0" w:color="000000"/>
            <w:right w:val="single" w:sz="4" w:space="0" w:color="000000"/>
          </w:tcPr>
          <w:p>
            <w:r>
              <w:t>Clickjacking</w:t>
            </w:r>
          </w:p>
        </w:tc>
        <w:tc>
          <w:tcPr>
            <w:tcW w:type="dxa" w:w="1260"/>
            <w:top w:val="single" w:sz="4" w:space="0" w:color="000000"/>
            <w:left w:val="single" w:sz="4" w:space="0" w:color="000000"/>
            <w:bottom w:val="single" w:sz="4" w:space="0" w:color="000000"/>
            <w:right w:val="single" w:sz="4" w:space="0" w:color="000000"/>
          </w:tcPr>
          <w:p>
            <w:r>
              <w:t>Medium</w:t>
            </w:r>
          </w:p>
        </w:tc>
        <w:tc>
          <w:tcPr>
            <w:tcW w:type="dxa" w:w="1330"/>
            <w:top w:val="single" w:sz="4" w:space="0" w:color="000000"/>
            <w:left w:val="single" w:sz="4" w:space="0" w:color="000000"/>
            <w:bottom w:val="single" w:sz="4" w:space="0" w:color="000000"/>
            <w:right w:val="single" w:sz="4" w:space="0" w:color="000000"/>
          </w:tcPr>
          <w:p>
            <w:r/>
          </w:p>
        </w:tc>
      </w:tr>
      <w:tr>
        <w:tc>
          <w:tcPr>
            <w:tcW w:type="dxa" w:w="10800"/>
            <w:gridSpan w:val="4"/>
            <w:top w:val="single" w:sz="4" w:space="0" w:color="000000"/>
            <w:left w:val="single" w:sz="4" w:space="0" w:color="000000"/>
            <w:bottom w:val="single" w:sz="4" w:space="0" w:color="000000"/>
            <w:right w:val="single" w:sz="4" w:space="0" w:color="000000"/>
          </w:tcPr>
          <w:p>
            <w:pPr>
              <w:spacing w:before="0"/>
            </w:pPr>
            <w:r>
              <w:rPr>
                <w:rFonts w:ascii="Jost" w:hAnsi="Jost"/>
                <w:b/>
              </w:rPr>
              <w:t xml:space="preserve">Vulnerability Description: </w:t>
            </w:r>
          </w:p>
          <w:p>
            <w:r>
              <w:t>Malicious technique of tricking a user into clicking on something different from what the user perceives.</w:t>
            </w:r>
          </w:p>
        </w:tc>
      </w:tr>
      <w:tr>
        <w:tc>
          <w:tcPr>
            <w:tcW w:type="dxa" w:w="10800"/>
            <w:gridSpan w:val="4"/>
            <w:top w:val="single" w:sz="4" w:space="0" w:color="000000"/>
            <w:left w:val="single" w:sz="4" w:space="0" w:color="000000"/>
            <w:bottom w:val="single" w:sz="4" w:space="0" w:color="000000"/>
            <w:right w:val="single" w:sz="4" w:space="0" w:color="000000"/>
          </w:tcPr>
          <w:p>
            <w:pPr>
              <w:spacing w:before="0"/>
            </w:pPr>
            <w:r>
              <w:rPr>
                <w:rFonts w:ascii="Jost" w:hAnsi="Jost"/>
                <w:b/>
              </w:rPr>
              <w:t xml:space="preserve">Vulnerability Evidence:  </w:t>
            </w:r>
          </w:p>
          <w:p>
            <w:pPr>
              <w:jc w:val="center"/>
            </w:pPr>
            <w:r>
              <w:t xml:space="preserve">  </w:t>
            </w:r>
            <w:r>
              <w:br/>
            </w:r>
            <w:r>
              <w:drawing>
                <wp:inline xmlns:a="http://schemas.openxmlformats.org/drawingml/2006/main" xmlns:pic="http://schemas.openxmlformats.org/drawingml/2006/picture">
                  <wp:extent cx="6400800" cy="3471424"/>
                  <wp:docPr id="16" name="Picture 16"/>
                  <wp:cNvGraphicFramePr>
                    <a:graphicFrameLocks noChangeAspect="1"/>
                  </wp:cNvGraphicFramePr>
                  <a:graphic>
                    <a:graphicData uri="http://schemas.openxmlformats.org/drawingml/2006/picture">
                      <pic:pic>
                        <pic:nvPicPr>
                          <pic:cNvPr id="0" name="DVDs.PNG"/>
                          <pic:cNvPicPr/>
                        </pic:nvPicPr>
                        <pic:blipFill>
                          <a:blip r:embed="rId15"/>
                          <a:stretch>
                            <a:fillRect/>
                          </a:stretch>
                        </pic:blipFill>
                        <pic:spPr>
                          <a:xfrm>
                            <a:off x="0" y="0"/>
                            <a:ext cx="6400800" cy="3471424"/>
                          </a:xfrm>
                          <a:prstGeom prst="rect"/>
                        </pic:spPr>
                      </pic:pic>
                    </a:graphicData>
                  </a:graphic>
                </wp:inline>
              </w:drawing>
            </w:r>
            <w:r>
              <w:br/>
            </w:r>
          </w:p>
        </w:tc>
      </w:tr>
      <w:tr>
        <w:tc>
          <w:tcPr>
            <w:tcW w:type="dxa" w:w="10800"/>
            <w:gridSpan w:val="4"/>
            <w:top w:val="single" w:sz="4" w:space="0" w:color="000000"/>
            <w:left w:val="single" w:sz="4" w:space="0" w:color="000000"/>
            <w:bottom w:val="single" w:sz="4" w:space="0" w:color="000000"/>
            <w:right w:val="single" w:sz="4" w:space="0" w:color="000000"/>
          </w:tcPr>
          <w:p>
            <w:pPr>
              <w:spacing w:before="0"/>
            </w:pPr>
            <w:r>
              <w:rPr>
                <w:rFonts w:ascii="Jost" w:hAnsi="Jost"/>
                <w:b/>
              </w:rPr>
              <w:t xml:space="preserve">Impact: </w:t>
            </w:r>
          </w:p>
          <w:p>
            <w:r>
              <w:t>Unintended actions such as changing settings or initiating transactions.</w:t>
            </w:r>
          </w:p>
        </w:tc>
      </w:tr>
      <w:tr>
        <w:tc>
          <w:tcPr>
            <w:tcW w:type="dxa" w:w="10800"/>
            <w:gridSpan w:val="4"/>
            <w:top w:val="single" w:sz="4" w:space="0" w:color="000000"/>
            <w:left w:val="single" w:sz="4" w:space="0" w:color="000000"/>
            <w:bottom w:val="single" w:sz="4" w:space="0" w:color="000000"/>
            <w:right w:val="single" w:sz="4" w:space="0" w:color="000000"/>
          </w:tcPr>
          <w:p>
            <w:pPr>
              <w:spacing w:before="0"/>
            </w:pPr>
            <w:r>
              <w:rPr>
                <w:rFonts w:ascii="Jost" w:hAnsi="Jost"/>
                <w:b/>
              </w:rPr>
              <w:t xml:space="preserve">Recommendations: </w:t>
            </w:r>
          </w:p>
          <w:p>
            <w:r>
              <w:t>Use X-Frame-Options header Implement frame busting techniques Educate users on the risks of clickjacking.</w:t>
            </w:r>
          </w:p>
        </w:tc>
      </w:tr>
    </w:tbl>
    <w:sectPr w:rsidR="00735F98" w:rsidRPr="00893266" w:rsidSect="00735F98">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AB8A6" w14:textId="77777777" w:rsidR="00922AB7" w:rsidRDefault="00922AB7" w:rsidP="000A3F24">
      <w:pPr>
        <w:spacing w:after="0" w:line="240" w:lineRule="auto"/>
      </w:pPr>
      <w:r>
        <w:separator/>
      </w:r>
    </w:p>
  </w:endnote>
  <w:endnote w:type="continuationSeparator" w:id="0">
    <w:p w14:paraId="589463F4" w14:textId="77777777" w:rsidR="00922AB7" w:rsidRDefault="00922AB7" w:rsidP="000A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Jost">
    <w:altName w:val="Calibri"/>
    <w:panose1 w:val="00000000000000000000"/>
    <w:charset w:val="4D"/>
    <w:family w:val="auto"/>
    <w:pitch w:val="variable"/>
    <w:sig w:usb0="A00002EF" w:usb1="0000205B" w:usb2="00000010" w:usb3="00000000" w:csb0="00000097" w:csb1="00000000"/>
  </w:font>
  <w:font w:name="DengXian">
    <w:altName w:val="等线"/>
    <w:panose1 w:val="02010600030101010101"/>
    <w:charset w:val="86"/>
    <w:family w:val="auto"/>
    <w:pitch w:val="variable"/>
    <w:sig w:usb0="A00002BF" w:usb1="38CF7CFA" w:usb2="00000016" w:usb3="00000000" w:csb0="0004000F" w:csb1="00000000"/>
  </w:font>
  <w:font w:name="Sora">
    <w:altName w:val="Khmer UI"/>
    <w:charset w:val="00"/>
    <w:family w:val="auto"/>
    <w:pitch w:val="variable"/>
    <w:sig w:usb0="A000006F" w:usb1="5000004B" w:usb2="00010000" w:usb3="00000000" w:csb0="00000093" w:csb1="00000000"/>
  </w:font>
  <w:font w:name="Jost Medium">
    <w:altName w:val="Calibri"/>
    <w:panose1 w:val="00000000000000000000"/>
    <w:charset w:val="4D"/>
    <w:family w:val="auto"/>
    <w:pitch w:val="variable"/>
    <w:sig w:usb0="A00002EF" w:usb1="0000205B" w:usb2="00000010" w:usb3="00000000" w:csb0="00000097" w:csb1="00000000"/>
  </w:font>
  <w:font w:name="DengXian Light">
    <w:altName w:val="等线 Light"/>
    <w:charset w:val="86"/>
    <w:family w:val="auto"/>
    <w:pitch w:val="variable"/>
    <w:sig w:usb0="A00002BF" w:usb1="38CF7CFA" w:usb2="00000016" w:usb3="00000000" w:csb0="0004000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1FAA7" w14:textId="46155348" w:rsidR="000A3F24" w:rsidRPr="000A3F24" w:rsidRDefault="000A3F24" w:rsidP="000A3F24">
    <w:pPr>
      <w:spacing w:after="0" w:line="240" w:lineRule="auto"/>
      <w:jc w:val="right"/>
      <w:rPr>
        <w:rFonts w:ascii="Jost" w:eastAsia="DengXian" w:hAnsi="Jost" w:cs="Times New Roman (Body CS)"/>
        <w:color w:val="000000"/>
        <w:sz w:val="14"/>
        <w:szCs w:val="24"/>
      </w:rPr>
    </w:pPr>
    <w:r>
      <w:rPr>
        <w:rFonts w:ascii="Open Sans" w:hAnsi="Open Sans"/>
        <w:noProof/>
        <w:color w:val="283537"/>
        <w:sz w:val="14"/>
        <w:szCs w:val="14"/>
      </w:rPr>
      <w:drawing>
        <wp:anchor distT="0" distB="0" distL="114300" distR="114300" simplePos="0" relativeHeight="251662336" behindDoc="1" locked="0" layoutInCell="1" allowOverlap="1" wp14:anchorId="0686CECC" wp14:editId="58531849">
          <wp:simplePos x="0" y="0"/>
          <wp:positionH relativeFrom="margin">
            <wp:posOffset>0</wp:posOffset>
          </wp:positionH>
          <wp:positionV relativeFrom="page">
            <wp:posOffset>8763000</wp:posOffset>
          </wp:positionV>
          <wp:extent cx="1448435" cy="1143000"/>
          <wp:effectExtent l="0" t="0" r="0" b="0"/>
          <wp:wrapNone/>
          <wp:docPr id="206154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8402"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48435" cy="1143000"/>
                  </a:xfrm>
                  <a:prstGeom prst="rect">
                    <a:avLst/>
                  </a:prstGeom>
                </pic:spPr>
              </pic:pic>
            </a:graphicData>
          </a:graphic>
          <wp14:sizeRelH relativeFrom="page">
            <wp14:pctWidth>0</wp14:pctWidth>
          </wp14:sizeRelH>
          <wp14:sizeRelV relativeFrom="page">
            <wp14:pctHeight>0</wp14:pctHeight>
          </wp14:sizeRelV>
        </wp:anchor>
      </w:drawing>
    </w:r>
    <w:r w:rsidRPr="000A3F24">
      <w:rPr>
        <w:rFonts w:ascii="Jost" w:eastAsia="DengXian" w:hAnsi="Jost" w:cs="Times New Roman (Body CS)"/>
        <w:noProof/>
        <w:color w:val="1B1E1F"/>
        <w:sz w:val="14"/>
        <w:szCs w:val="24"/>
      </w:rPr>
      <w:drawing>
        <wp:anchor distT="0" distB="0" distL="114300" distR="114300" simplePos="0" relativeHeight="251657216" behindDoc="1" locked="0" layoutInCell="1" allowOverlap="1" wp14:anchorId="6C99779C" wp14:editId="32626591">
          <wp:simplePos x="0" y="0"/>
          <wp:positionH relativeFrom="column">
            <wp:posOffset>0</wp:posOffset>
          </wp:positionH>
          <wp:positionV relativeFrom="page">
            <wp:posOffset>10088515</wp:posOffset>
          </wp:positionV>
          <wp:extent cx="1447800" cy="204810"/>
          <wp:effectExtent l="0" t="0" r="0" b="0"/>
          <wp:wrapNone/>
          <wp:docPr id="102248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64631" name="Picture 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447800" cy="204810"/>
                  </a:xfrm>
                  <a:prstGeom prst="rect">
                    <a:avLst/>
                  </a:prstGeom>
                </pic:spPr>
              </pic:pic>
            </a:graphicData>
          </a:graphic>
          <wp14:sizeRelH relativeFrom="page">
            <wp14:pctWidth>0</wp14:pctWidth>
          </wp14:sizeRelH>
          <wp14:sizeRelV relativeFrom="page">
            <wp14:pctHeight>0</wp14:pctHeight>
          </wp14:sizeRelV>
        </wp:anchor>
      </w:drawing>
    </w:r>
    <w:r w:rsidRPr="000A3F24">
      <w:rPr>
        <w:rFonts w:ascii="Jost" w:eastAsia="DengXian" w:hAnsi="Jost" w:cs="Arial"/>
        <w:color w:val="1B1E1F"/>
        <w:sz w:val="14"/>
        <w:szCs w:val="14"/>
      </w:rPr>
      <w:t>©</w:t>
    </w:r>
    <w:r w:rsidRPr="000A3F24">
      <w:rPr>
        <w:rFonts w:ascii="Jost" w:eastAsia="DengXian" w:hAnsi="Jost" w:cs="Arial"/>
        <w:color w:val="000000"/>
        <w:sz w:val="14"/>
        <w:szCs w:val="14"/>
      </w:rPr>
      <w:t xml:space="preserve"> </w:t>
    </w:r>
    <w:r w:rsidRPr="000A3F24">
      <w:rPr>
        <w:rFonts w:ascii="Jost" w:eastAsia="DengXian" w:hAnsi="Jost" w:cs="Times New Roman (Body CS)"/>
        <w:color w:val="000000"/>
        <w:sz w:val="14"/>
        <w:szCs w:val="24"/>
      </w:rPr>
      <w:t xml:space="preserve">2024 NCR </w:t>
    </w:r>
    <w:proofErr w:type="spellStart"/>
    <w:r w:rsidRPr="000A3F24">
      <w:rPr>
        <w:rFonts w:ascii="Jost" w:eastAsia="DengXian" w:hAnsi="Jost" w:cs="Times New Roman (Body CS)"/>
        <w:color w:val="000000"/>
        <w:sz w:val="14"/>
        <w:szCs w:val="24"/>
      </w:rPr>
      <w:t>Voyix</w:t>
    </w:r>
    <w:proofErr w:type="spellEnd"/>
    <w:r w:rsidRPr="000A3F24">
      <w:rPr>
        <w:rFonts w:ascii="Jost" w:eastAsia="DengXian" w:hAnsi="Jost" w:cs="Times New Roman (Body CS)"/>
        <w:color w:val="000000"/>
        <w:sz w:val="14"/>
        <w:szCs w:val="24"/>
      </w:rPr>
      <w:t xml:space="preserve">. All rights reserved. </w:t>
    </w:r>
    <w:r w:rsidRPr="000A3F24">
      <w:rPr>
        <w:rFonts w:ascii="Jost" w:eastAsia="DengXian" w:hAnsi="Jost" w:cs="Times New Roman (Body CS)"/>
        <w:color w:val="000000"/>
        <w:sz w:val="14"/>
        <w:szCs w:val="24"/>
        <w:shd w:val="clear" w:color="auto" w:fill="FFFFFF"/>
      </w:rPr>
      <w:t xml:space="preserve">NCR </w:t>
    </w:r>
    <w:proofErr w:type="spellStart"/>
    <w:r w:rsidRPr="000A3F24">
      <w:rPr>
        <w:rFonts w:ascii="Jost" w:eastAsia="DengXian" w:hAnsi="Jost" w:cs="Times New Roman (Body CS)"/>
        <w:color w:val="000000"/>
        <w:sz w:val="14"/>
        <w:szCs w:val="24"/>
        <w:shd w:val="clear" w:color="auto" w:fill="FFFFFF"/>
      </w:rPr>
      <w:t>Voyix</w:t>
    </w:r>
    <w:proofErr w:type="spellEnd"/>
    <w:r w:rsidRPr="000A3F24">
      <w:rPr>
        <w:rFonts w:ascii="Jost" w:eastAsia="DengXian" w:hAnsi="Jost" w:cs="Times New Roman (Body CS)"/>
        <w:color w:val="000000"/>
        <w:sz w:val="14"/>
        <w:szCs w:val="24"/>
        <w:shd w:val="clear" w:color="auto" w:fill="FFFFFF"/>
      </w:rPr>
      <w:t xml:space="preserve"> – Confidential</w:t>
    </w:r>
  </w:p>
  <w:p w14:paraId="5F16155B" w14:textId="3B28C2C1" w:rsidR="000A3F24" w:rsidRPr="000A3F24" w:rsidRDefault="000A3F24" w:rsidP="000A3F24">
    <w:pPr>
      <w:jc w:val="right"/>
      <w:rPr>
        <w:rFonts w:ascii="Jost" w:eastAsia="DengXian" w:hAnsi="Jost" w:cs="Times New Roman (Body CS)"/>
        <w:color w:val="000000"/>
        <w:sz w:val="14"/>
        <w:szCs w:val="24"/>
      </w:rPr>
    </w:pPr>
    <w:r>
      <w:tab/>
    </w:r>
    <w:r>
      <w:tab/>
    </w:r>
    <w:r w:rsidRPr="000A3F24">
      <w:rPr>
        <w:rFonts w:ascii="Jost" w:eastAsia="DengXian" w:hAnsi="Jost" w:cs="Times New Roman (Body CS)"/>
        <w:color w:val="000000"/>
        <w:sz w:val="14"/>
        <w:szCs w:val="24"/>
        <w:shd w:val="clear" w:color="auto" w:fill="FFFFFF"/>
      </w:rPr>
      <w:t>Use and Disclose Solely Pursuant to Company Instructions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5EB7C" w14:textId="77777777" w:rsidR="00922AB7" w:rsidRDefault="00922AB7" w:rsidP="000A3F24">
      <w:pPr>
        <w:spacing w:after="0" w:line="240" w:lineRule="auto"/>
      </w:pPr>
      <w:r>
        <w:separator/>
      </w:r>
    </w:p>
  </w:footnote>
  <w:footnote w:type="continuationSeparator" w:id="0">
    <w:p w14:paraId="2A0FA52E" w14:textId="77777777" w:rsidR="00922AB7" w:rsidRDefault="00922AB7" w:rsidP="000A3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6283B" w14:textId="21419D44" w:rsidR="000A3F24" w:rsidRPr="000A3F24" w:rsidRDefault="000A3F24" w:rsidP="000A3F24">
    <w:pPr>
      <w:tabs>
        <w:tab w:val="left" w:pos="7960"/>
        <w:tab w:val="right" w:pos="10080"/>
      </w:tabs>
      <w:spacing w:after="0" w:line="240" w:lineRule="auto"/>
      <w:jc w:val="right"/>
      <w:rPr>
        <w:rFonts w:ascii="Jost" w:eastAsia="DengXian" w:hAnsi="Jost" w:cs="Arial"/>
        <w:color w:val="000000"/>
        <w:sz w:val="20"/>
        <w:szCs w:val="20"/>
      </w:rPr>
    </w:pPr>
    <w:r w:rsidRPr="000A3F24">
      <w:rPr>
        <w:rFonts w:ascii="Jost" w:eastAsia="DengXian" w:hAnsi="Jost" w:cs="Arial"/>
        <w:color w:val="000000"/>
        <w:sz w:val="16"/>
        <w:szCs w:val="20"/>
      </w:rPr>
      <w:t xml:space="preserve">NCR </w:t>
    </w:r>
    <w:proofErr w:type="spellStart"/>
    <w:r w:rsidRPr="000A3F24">
      <w:rPr>
        <w:rFonts w:ascii="Jost" w:eastAsia="DengXian" w:hAnsi="Jost" w:cs="Arial"/>
        <w:color w:val="000000"/>
        <w:sz w:val="16"/>
        <w:szCs w:val="20"/>
      </w:rPr>
      <w:t>Voyix</w:t>
    </w:r>
    <w:proofErr w:type="spellEnd"/>
    <w:r w:rsidRPr="000A3F24">
      <w:rPr>
        <w:rFonts w:ascii="Jost" w:eastAsia="DengXian" w:hAnsi="Jost" w:cs="Arial"/>
        <w:color w:val="000000"/>
        <w:sz w:val="16"/>
        <w:szCs w:val="20"/>
      </w:rPr>
      <w:t xml:space="preserve"> / Penetration test</w:t>
    </w:r>
  </w:p>
  <w:p w14:paraId="3FF64FBC" w14:textId="77777777" w:rsidR="000A3F24" w:rsidRDefault="000A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9B0BD" w14:textId="3ADD97F3" w:rsidR="00735F98" w:rsidRDefault="00735F98" w:rsidP="00735F98">
    <w:pPr>
      <w:pStyle w:val="Header"/>
      <w:tabs>
        <w:tab w:val="clear" w:pos="4680"/>
        <w:tab w:val="clear" w:pos="9360"/>
        <w:tab w:val="left" w:pos="1350"/>
      </w:tabs>
    </w:pPr>
    <w:r>
      <w:rPr>
        <w:noProof/>
      </w:rPr>
      <w:drawing>
        <wp:anchor distT="0" distB="0" distL="114300" distR="114300" simplePos="0" relativeHeight="251665408" behindDoc="1" locked="0" layoutInCell="1" allowOverlap="1" wp14:anchorId="7FB60B31" wp14:editId="3DF9FFF8">
          <wp:simplePos x="0" y="0"/>
          <wp:positionH relativeFrom="page">
            <wp:posOffset>0</wp:posOffset>
          </wp:positionH>
          <wp:positionV relativeFrom="paragraph">
            <wp:posOffset>-1133475</wp:posOffset>
          </wp:positionV>
          <wp:extent cx="7761600" cy="10721484"/>
          <wp:effectExtent l="0" t="0" r="0" b="3810"/>
          <wp:wrapNone/>
          <wp:docPr id="1871142252" name="Picture 1871142252" descr="A white background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 background with purple dot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61600" cy="10721484"/>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F9B3005"/>
    <w:multiLevelType w:val="hybridMultilevel"/>
    <w:tmpl w:val="DDD82B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64DE1"/>
    <w:multiLevelType w:val="hybridMultilevel"/>
    <w:tmpl w:val="E8C0B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286357">
    <w:abstractNumId w:val="8"/>
  </w:num>
  <w:num w:numId="2" w16cid:durableId="813722749">
    <w:abstractNumId w:val="6"/>
  </w:num>
  <w:num w:numId="3" w16cid:durableId="749160634">
    <w:abstractNumId w:val="5"/>
  </w:num>
  <w:num w:numId="4" w16cid:durableId="895437784">
    <w:abstractNumId w:val="4"/>
  </w:num>
  <w:num w:numId="5" w16cid:durableId="583612535">
    <w:abstractNumId w:val="7"/>
  </w:num>
  <w:num w:numId="6" w16cid:durableId="1616447984">
    <w:abstractNumId w:val="3"/>
  </w:num>
  <w:num w:numId="7" w16cid:durableId="1754005710">
    <w:abstractNumId w:val="2"/>
  </w:num>
  <w:num w:numId="8" w16cid:durableId="1370179130">
    <w:abstractNumId w:val="1"/>
  </w:num>
  <w:num w:numId="9" w16cid:durableId="1223443885">
    <w:abstractNumId w:val="0"/>
  </w:num>
  <w:num w:numId="10" w16cid:durableId="634406143">
    <w:abstractNumId w:val="10"/>
  </w:num>
  <w:num w:numId="11" w16cid:durableId="2578294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4E17"/>
    <w:rsid w:val="000A35DD"/>
    <w:rsid w:val="000A3F24"/>
    <w:rsid w:val="0015074B"/>
    <w:rsid w:val="001C7677"/>
    <w:rsid w:val="0029639D"/>
    <w:rsid w:val="0030713F"/>
    <w:rsid w:val="00326F90"/>
    <w:rsid w:val="003A6AAC"/>
    <w:rsid w:val="00735F98"/>
    <w:rsid w:val="008123B0"/>
    <w:rsid w:val="00893266"/>
    <w:rsid w:val="008F06F7"/>
    <w:rsid w:val="0090261C"/>
    <w:rsid w:val="00922AB7"/>
    <w:rsid w:val="00A84240"/>
    <w:rsid w:val="00AA1D8D"/>
    <w:rsid w:val="00B236FF"/>
    <w:rsid w:val="00B47730"/>
    <w:rsid w:val="00CB0664"/>
    <w:rsid w:val="00F326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A79027"/>
  <w14:defaultImageDpi w14:val="300"/>
  <w15:docId w15:val="{5716C084-AD45-458F-8A74-DF303B86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Jost" w:hAnsi="Jost"/>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rPr>
      <w:rFonts w:ascii="Jost" w:hAnsi="Jost"/>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semiHidden/>
    <w:unhideWhenUsed/>
    <w:rsid w:val="003A6AAC"/>
    <w:pPr>
      <w:spacing w:after="100"/>
    </w:pPr>
  </w:style>
  <w:style w:type="paragraph" w:styleId="TOC2">
    <w:name w:val="toc 2"/>
    <w:basedOn w:val="Normal"/>
    <w:next w:val="Normal"/>
    <w:autoRedefine/>
    <w:uiPriority w:val="39"/>
    <w:semiHidden/>
    <w:unhideWhenUsed/>
    <w:rsid w:val="003A6AAC"/>
    <w:pPr>
      <w:spacing w:after="100"/>
      <w:ind w:left="220"/>
    </w:pPr>
  </w:style>
  <w:style w:type="table" w:customStyle="1" w:styleId="TableGrid1">
    <w:name w:val="Table Grid1"/>
    <w:basedOn w:val="TableNormal"/>
    <w:next w:val="TableGrid"/>
    <w:uiPriority w:val="59"/>
    <w:rsid w:val="003A6AA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A6AAC"/>
    <w:pPr>
      <w:widowControl w:val="0"/>
      <w:autoSpaceDE w:val="0"/>
      <w:autoSpaceDN w:val="0"/>
      <w:spacing w:after="0" w:line="240" w:lineRule="auto"/>
      <w:ind w:left="107"/>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822433">
      <w:bodyDiv w:val="1"/>
      <w:marLeft w:val="0"/>
      <w:marRight w:val="0"/>
      <w:marTop w:val="0"/>
      <w:marBottom w:val="0"/>
      <w:divBdr>
        <w:top w:val="none" w:sz="0" w:space="0" w:color="auto"/>
        <w:left w:val="none" w:sz="0" w:space="0" w:color="auto"/>
        <w:bottom w:val="none" w:sz="0" w:space="0" w:color="auto"/>
        <w:right w:val="none" w:sz="0" w:space="0" w:color="auto"/>
      </w:divBdr>
    </w:div>
    <w:div w:id="1677226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15"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15E21214E3420881E9E0CAFA17D65E"/>
        <w:category>
          <w:name w:val="General"/>
          <w:gallery w:val="placeholder"/>
        </w:category>
        <w:types>
          <w:type w:val="bbPlcHdr"/>
        </w:types>
        <w:behaviors>
          <w:behavior w:val="content"/>
        </w:behaviors>
        <w:guid w:val="{36654687-9A51-4927-8E01-F8DEC7B70358}"/>
      </w:docPartPr>
      <w:docPartBody>
        <w:p w:rsidR="00A021A0" w:rsidRDefault="006E4C35" w:rsidP="006E4C35">
          <w:pPr>
            <w:pStyle w:val="A215E21214E3420881E9E0CAFA17D65E"/>
          </w:pPr>
          <w:r>
            <w:rPr>
              <w:rFonts w:ascii="Open Sans Light" w:hAnsi="Open Sans Light" w:cs="Open Sans Light"/>
              <w:color w:val="808080" w:themeColor="background1" w:themeShade="80"/>
              <w:sz w:val="20"/>
              <w:szCs w:val="20"/>
            </w:rPr>
            <w:t>AM</w:t>
          </w:r>
        </w:p>
      </w:docPartBody>
    </w:docPart>
    <w:docPart>
      <w:docPartPr>
        <w:name w:val="2874D78D711A4B45BBE9AE7D4BE4D28A"/>
        <w:category>
          <w:name w:val="General"/>
          <w:gallery w:val="placeholder"/>
        </w:category>
        <w:types>
          <w:type w:val="bbPlcHdr"/>
        </w:types>
        <w:behaviors>
          <w:behavior w:val="content"/>
        </w:behaviors>
        <w:guid w:val="{000187D7-2C1B-43B1-9665-0A29E549EC97}"/>
      </w:docPartPr>
      <w:docPartBody>
        <w:p w:rsidR="00A021A0" w:rsidRDefault="006E4C35" w:rsidP="006E4C35">
          <w:pPr>
            <w:pStyle w:val="2874D78D711A4B45BBE9AE7D4BE4D28A"/>
          </w:pPr>
          <w:r>
            <w:rPr>
              <w:rFonts w:ascii="Open Sans Light" w:hAnsi="Open Sans Light" w:cs="Open Sans Light"/>
              <w:color w:val="808080" w:themeColor="background1" w:themeShade="80"/>
              <w:sz w:val="20"/>
              <w:szCs w:val="20"/>
            </w:rPr>
            <w:t>AM</w:t>
          </w:r>
        </w:p>
      </w:docPartBody>
    </w:docPart>
    <w:docPart>
      <w:docPartPr>
        <w:name w:val="333BFC0011C241419B24702632952A5E"/>
        <w:category>
          <w:name w:val="General"/>
          <w:gallery w:val="placeholder"/>
        </w:category>
        <w:types>
          <w:type w:val="bbPlcHdr"/>
        </w:types>
        <w:behaviors>
          <w:behavior w:val="content"/>
        </w:behaviors>
        <w:guid w:val="{4A5DE7F3-3868-43D0-90FD-87ADB864FFD7}"/>
      </w:docPartPr>
      <w:docPartBody>
        <w:p w:rsidR="00A021A0" w:rsidRDefault="006E4C35" w:rsidP="006E4C35">
          <w:pPr>
            <w:pStyle w:val="333BFC0011C241419B24702632952A5E"/>
          </w:pPr>
          <w:r>
            <w:rPr>
              <w:rFonts w:ascii="Open Sans Light" w:hAnsi="Open Sans Light" w:cs="Open Sans Light"/>
              <w:color w:val="808080" w:themeColor="background1" w:themeShade="80"/>
              <w:sz w:val="20"/>
              <w:szCs w:val="20"/>
            </w:rPr>
            <w:t>AM</w:t>
          </w:r>
        </w:p>
      </w:docPartBody>
    </w:docPart>
    <w:docPart>
      <w:docPartPr>
        <w:name w:val="340503BDABF3422781A47537C25B6B0F"/>
        <w:category>
          <w:name w:val="General"/>
          <w:gallery w:val="placeholder"/>
        </w:category>
        <w:types>
          <w:type w:val="bbPlcHdr"/>
        </w:types>
        <w:behaviors>
          <w:behavior w:val="content"/>
        </w:behaviors>
        <w:guid w:val="{03D68760-AFB9-4870-80F4-1FE4F5B1D86A}"/>
      </w:docPartPr>
      <w:docPartBody>
        <w:p w:rsidR="00A021A0" w:rsidRDefault="006E4C35" w:rsidP="006E4C35">
          <w:pPr>
            <w:pStyle w:val="340503BDABF3422781A47537C25B6B0F"/>
          </w:pPr>
          <w:r>
            <w:rPr>
              <w:rFonts w:ascii="Open Sans Light" w:hAnsi="Open Sans Light" w:cs="Open Sans Light"/>
              <w:color w:val="808080" w:themeColor="background1" w:themeShade="80"/>
              <w:sz w:val="20"/>
              <w:szCs w:val="20"/>
            </w:rPr>
            <w:t>AM</w:t>
          </w:r>
        </w:p>
      </w:docPartBody>
    </w:docPart>
    <w:docPart>
      <w:docPartPr>
        <w:name w:val="BD81B71E71204AB8B1D28235B6BB01B7"/>
        <w:category>
          <w:name w:val="General"/>
          <w:gallery w:val="placeholder"/>
        </w:category>
        <w:types>
          <w:type w:val="bbPlcHdr"/>
        </w:types>
        <w:behaviors>
          <w:behavior w:val="content"/>
        </w:behaviors>
        <w:guid w:val="{775931D7-9AA1-4EC1-A811-420B27598AE9}"/>
      </w:docPartPr>
      <w:docPartBody>
        <w:p w:rsidR="00A021A0" w:rsidRDefault="006E4C35" w:rsidP="006E4C35">
          <w:pPr>
            <w:pStyle w:val="BD81B71E71204AB8B1D28235B6BB01B7"/>
          </w:pPr>
          <w:r>
            <w:rPr>
              <w:rFonts w:ascii="Open Sans Light" w:hAnsi="Open Sans Light" w:cs="Open Sans Light"/>
              <w:color w:val="808080" w:themeColor="background1" w:themeShade="80"/>
              <w:sz w:val="20"/>
              <w:szCs w:val="20"/>
            </w:rPr>
            <w:t>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Jost">
    <w:altName w:val="Calibri"/>
    <w:panose1 w:val="00000000000000000000"/>
    <w:charset w:val="4D"/>
    <w:family w:val="auto"/>
    <w:pitch w:val="variable"/>
    <w:sig w:usb0="A00002EF" w:usb1="0000205B" w:usb2="00000010" w:usb3="00000000" w:csb0="00000097" w:csb1="00000000"/>
  </w:font>
  <w:font w:name="DengXian">
    <w:altName w:val="等线"/>
    <w:panose1 w:val="02010600030101010101"/>
    <w:charset w:val="86"/>
    <w:family w:val="auto"/>
    <w:pitch w:val="variable"/>
    <w:sig w:usb0="A00002BF" w:usb1="38CF7CFA" w:usb2="00000016" w:usb3="00000000" w:csb0="0004000F" w:csb1="00000000"/>
  </w:font>
  <w:font w:name="Sora">
    <w:altName w:val="Khmer UI"/>
    <w:charset w:val="00"/>
    <w:family w:val="auto"/>
    <w:pitch w:val="variable"/>
    <w:sig w:usb0="A000006F" w:usb1="5000004B" w:usb2="00010000" w:usb3="00000000" w:csb0="00000093" w:csb1="00000000"/>
  </w:font>
  <w:font w:name="Jost Medium">
    <w:altName w:val="Calibri"/>
    <w:panose1 w:val="00000000000000000000"/>
    <w:charset w:val="4D"/>
    <w:family w:val="auto"/>
    <w:pitch w:val="variable"/>
    <w:sig w:usb0="A00002EF" w:usb1="0000205B" w:usb2="00000010" w:usb3="00000000" w:csb0="00000097" w:csb1="00000000"/>
  </w:font>
  <w:font w:name="DengXian Light">
    <w:altName w:val="等线 Light"/>
    <w:charset w:val="86"/>
    <w:family w:val="auto"/>
    <w:pitch w:val="variable"/>
    <w:sig w:usb0="A00002BF" w:usb1="38CF7CFA" w:usb2="00000016" w:usb3="00000000" w:csb0="0004000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Light">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AD"/>
    <w:rsid w:val="00094E17"/>
    <w:rsid w:val="000A35DD"/>
    <w:rsid w:val="00143AD3"/>
    <w:rsid w:val="001A016A"/>
    <w:rsid w:val="003450F2"/>
    <w:rsid w:val="0046060A"/>
    <w:rsid w:val="004704AD"/>
    <w:rsid w:val="006E4C35"/>
    <w:rsid w:val="0090261C"/>
    <w:rsid w:val="00A021A0"/>
    <w:rsid w:val="00F32606"/>
    <w:rsid w:val="00F87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15E21214E3420881E9E0CAFA17D65E">
    <w:name w:val="A215E21214E3420881E9E0CAFA17D65E"/>
    <w:rsid w:val="006E4C35"/>
  </w:style>
  <w:style w:type="paragraph" w:customStyle="1" w:styleId="2874D78D711A4B45BBE9AE7D4BE4D28A">
    <w:name w:val="2874D78D711A4B45BBE9AE7D4BE4D28A"/>
    <w:rsid w:val="006E4C35"/>
  </w:style>
  <w:style w:type="paragraph" w:customStyle="1" w:styleId="333BFC0011C241419B24702632952A5E">
    <w:name w:val="333BFC0011C241419B24702632952A5E"/>
    <w:rsid w:val="006E4C35"/>
  </w:style>
  <w:style w:type="paragraph" w:customStyle="1" w:styleId="340503BDABF3422781A47537C25B6B0F">
    <w:name w:val="340503BDABF3422781A47537C25B6B0F"/>
    <w:rsid w:val="006E4C35"/>
  </w:style>
  <w:style w:type="paragraph" w:customStyle="1" w:styleId="BD81B71E71204AB8B1D28235B6BB01B7">
    <w:name w:val="BD81B71E71204AB8B1D28235B6BB01B7"/>
    <w:rsid w:val="006E4C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Vivek Choudhary</cp:lastModifiedBy>
  <cp:revision>7</cp:revision>
  <dcterms:created xsi:type="dcterms:W3CDTF">2013-12-23T23:15:00Z</dcterms:created>
  <dcterms:modified xsi:type="dcterms:W3CDTF">2024-08-22T15:44:00Z</dcterms:modified>
  <cp:category/>
</cp:coreProperties>
</file>